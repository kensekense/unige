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4621" w14:textId="5C32E337" w:rsidR="00A95652" w:rsidRDefault="009D4CBD" w:rsidP="00B55AD5">
      <w:r>
        <w:t>Ning</w:t>
      </w:r>
    </w:p>
    <w:p w14:paraId="2743A78C" w14:textId="592457C9" w:rsidR="009D4CBD" w:rsidRDefault="009D4CBD" w:rsidP="00B55AD5">
      <w:r>
        <w:t>1 October 2019</w:t>
      </w:r>
    </w:p>
    <w:p w14:paraId="6248A205" w14:textId="2F7AD194" w:rsidR="009D4CBD" w:rsidRDefault="009D4CBD" w:rsidP="00B55AD5">
      <w:r>
        <w:t>Design Science Research</w:t>
      </w:r>
    </w:p>
    <w:p w14:paraId="3BD3AC0E" w14:textId="0B787624" w:rsidR="009D4CBD" w:rsidRDefault="009D4CBD" w:rsidP="00B55AD5">
      <w:r>
        <w:t>Class Summary</w:t>
      </w:r>
    </w:p>
    <w:p w14:paraId="2758FDF9" w14:textId="1C140A75" w:rsidR="009D4CBD" w:rsidRDefault="009D4CBD" w:rsidP="00B55AD5"/>
    <w:p w14:paraId="47E1EB8B" w14:textId="3A7FD1C5" w:rsidR="009D4CBD" w:rsidRDefault="009D4CBD" w:rsidP="00B55AD5">
      <w:r>
        <w:t>[OPENING]: Went over some stuff that seems like it was just a review of what we did last time. Nothing new.</w:t>
      </w:r>
    </w:p>
    <w:p w14:paraId="533A3944" w14:textId="741A7CF0" w:rsidR="009D4CBD" w:rsidRDefault="009D4CBD" w:rsidP="00B55AD5">
      <w:r>
        <w:t xml:space="preserve">[GRADING]: Note that the presentation will be graded on performance (how well you present, project, </w:t>
      </w:r>
      <w:proofErr w:type="spellStart"/>
      <w:r>
        <w:t>etc</w:t>
      </w:r>
      <w:proofErr w:type="spellEnd"/>
      <w:r>
        <w:t>), the quality of the slides, as well as the content (</w:t>
      </w:r>
      <w:proofErr w:type="spellStart"/>
      <w:r>
        <w:t>i.e</w:t>
      </w:r>
      <w:proofErr w:type="spellEnd"/>
      <w:r>
        <w:t>: the presentation as the writers, and the presentation as a reviewer). Your presentation should not just be technical, but should also contain addresses to the motivation and other setup of the paper.</w:t>
      </w:r>
    </w:p>
    <w:p w14:paraId="549F4E81" w14:textId="782052EB" w:rsidR="009D4CBD" w:rsidRDefault="009D4CBD" w:rsidP="00B55AD5">
      <w:r>
        <w:t xml:space="preserve">[SUMMARY]: Domain and sub-domaining is important for the review/state of the art. There is a scaffold on the slides on </w:t>
      </w:r>
      <w:proofErr w:type="spellStart"/>
      <w:r>
        <w:t>moodle</w:t>
      </w:r>
      <w:proofErr w:type="spellEnd"/>
      <w:r>
        <w:t xml:space="preserve"> for how you should structure your review of literature (state of the art).</w:t>
      </w:r>
    </w:p>
    <w:p w14:paraId="4472FD8B" w14:textId="38AEFA73" w:rsidR="009D4CBD" w:rsidRPr="00B55AD5" w:rsidRDefault="009D4CBD" w:rsidP="00B55AD5">
      <w:r>
        <w:t>[NOTE]: We should start looking for supervisors/or at the very least start talking to professors who are willing to overlook our growth. I’m interested in researching creating computer natural-language tools for teaching/language learning, so maybe I can have a professor in lin</w:t>
      </w:r>
      <w:bookmarkStart w:id="0" w:name="_GoBack"/>
      <w:bookmarkEnd w:id="0"/>
      <w:r>
        <w:t>guistics be my supervisor, even though they are not directly part of the Science department, they would have a lot of ability to overlook my growth.</w:t>
      </w:r>
    </w:p>
    <w:sectPr w:rsidR="009D4CBD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6997720"/>
    <w:docVar w:name="VerbatimVersion" w:val="5.1"/>
  </w:docVars>
  <w:rsids>
    <w:rsidRoot w:val="009D4CBD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29EE"/>
    <w:rsid w:val="00407037"/>
    <w:rsid w:val="004605D6"/>
    <w:rsid w:val="00461EEA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4CB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223C"/>
  <w15:chartTrackingRefBased/>
  <w15:docId w15:val="{299B5B62-93F3-4A29-B2D5-55262445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/Card"/>
    <w:uiPriority w:val="4"/>
    <w:qFormat/>
    <w:rsid w:val="009D4CB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D4CB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D4CB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D4CB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D4CB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D4C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4CBD"/>
  </w:style>
  <w:style w:type="character" w:customStyle="1" w:styleId="Heading1Char">
    <w:name w:val="Heading 1 Char"/>
    <w:aliases w:val="Pocket Char"/>
    <w:basedOn w:val="DefaultParagraphFont"/>
    <w:link w:val="Heading1"/>
    <w:rsid w:val="009D4CB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D4CB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D4CB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D4CB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D4CB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D4CBD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D4CB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D4CB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4CBD"/>
    <w:rPr>
      <w:color w:val="auto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4CBD"/>
  </w:style>
  <w:style w:type="character" w:customStyle="1" w:styleId="DateChar">
    <w:name w:val="Date Char"/>
    <w:basedOn w:val="DefaultParagraphFont"/>
    <w:link w:val="Date"/>
    <w:uiPriority w:val="99"/>
    <w:semiHidden/>
    <w:rsid w:val="009D4CB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FC608-95DA-4EA5-90AA-8026D822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1</cp:revision>
  <dcterms:created xsi:type="dcterms:W3CDTF">2019-10-01T15:53:00Z</dcterms:created>
  <dcterms:modified xsi:type="dcterms:W3CDTF">2019-10-01T15:58:00Z</dcterms:modified>
</cp:coreProperties>
</file>