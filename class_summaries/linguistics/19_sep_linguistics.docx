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3D6F" w14:textId="688CA600" w:rsidR="00A95652" w:rsidRDefault="00025488" w:rsidP="00B55AD5">
      <w:r>
        <w:t>Ning</w:t>
      </w:r>
    </w:p>
    <w:p w14:paraId="76C94402" w14:textId="60009329" w:rsidR="00025488" w:rsidRDefault="00025488" w:rsidP="00B55AD5">
      <w:r>
        <w:t>Linguistics, Language Analysis</w:t>
      </w:r>
    </w:p>
    <w:p w14:paraId="6B98E353" w14:textId="13724FD4" w:rsidR="00025488" w:rsidRDefault="00025488" w:rsidP="00B55AD5">
      <w:r>
        <w:t>19 September 2019</w:t>
      </w:r>
    </w:p>
    <w:p w14:paraId="236D4678" w14:textId="111A72D9" w:rsidR="00025488" w:rsidRDefault="00025488" w:rsidP="00B55AD5">
      <w:r>
        <w:t>Class Summary</w:t>
      </w:r>
    </w:p>
    <w:p w14:paraId="3EB4B856" w14:textId="36109C5A" w:rsidR="00025488" w:rsidRDefault="00025488" w:rsidP="00B55AD5"/>
    <w:p w14:paraId="364AEBC2" w14:textId="2D524596" w:rsidR="00025488" w:rsidRDefault="00025488" w:rsidP="00B55AD5">
      <w:r>
        <w:t>[OPENING]: The class is a methods of language analysis course, heavily influenced with concepts of linguistics. The class will mainly be focusing on POS tagging, semantics, and parsing.</w:t>
      </w:r>
    </w:p>
    <w:p w14:paraId="38A94C2B" w14:textId="5DA5E812" w:rsidR="00025488" w:rsidRDefault="00025488" w:rsidP="00B55AD5">
      <w:r>
        <w:t>[INFO]: The professor, Professor Paola Merlo, is in charge of the languages department and is definitely the professor we want to be working with for our thesis (which will be linguistics related for sure). Professor Merlo also speaks like, four languages, she sick af.</w:t>
      </w:r>
    </w:p>
    <w:p w14:paraId="40C4D846" w14:textId="2C9B11C0" w:rsidR="00025488" w:rsidRDefault="004D449D" w:rsidP="00B55AD5">
      <w:r>
        <w:t>[SUMMARY]: Take the sentence “Read on to learn the facts.” Here, “on” is an ADVERB, not a PREP, because “on” modifies read. The given example is that the French translation would take “read on” as “continue.”</w:t>
      </w:r>
      <w:bookmarkStart w:id="0" w:name="_GoBack"/>
      <w:bookmarkEnd w:id="0"/>
      <w:r>
        <w:t xml:space="preserve"> </w:t>
      </w:r>
    </w:p>
    <w:sectPr w:rsidR="00025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4913576"/>
    <w:docVar w:name="VerbatimVersion" w:val="5.1"/>
  </w:docVars>
  <w:rsids>
    <w:rsidRoot w:val="00025488"/>
    <w:rsid w:val="000139A3"/>
    <w:rsid w:val="00025488"/>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D449D"/>
    <w:rsid w:val="004E3579"/>
    <w:rsid w:val="004E728B"/>
    <w:rsid w:val="004F39E0"/>
    <w:rsid w:val="00537BD5"/>
    <w:rsid w:val="0057268A"/>
    <w:rsid w:val="005D2912"/>
    <w:rsid w:val="006065BD"/>
    <w:rsid w:val="00645FA9"/>
    <w:rsid w:val="00645FC3"/>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2599"/>
  <w15:chartTrackingRefBased/>
  <w15:docId w15:val="{A86F32E6-00EF-4FC6-89CD-B2294EEE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025488"/>
    <w:rPr>
      <w:rFonts w:ascii="Calibri" w:hAnsi="Calibri" w:cs="Calibri"/>
    </w:rPr>
  </w:style>
  <w:style w:type="paragraph" w:styleId="Heading1">
    <w:name w:val="heading 1"/>
    <w:aliases w:val="Pocket"/>
    <w:basedOn w:val="Normal"/>
    <w:next w:val="Normal"/>
    <w:link w:val="Heading1Char"/>
    <w:qFormat/>
    <w:rsid w:val="000254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54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254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2548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254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5488"/>
  </w:style>
  <w:style w:type="character" w:customStyle="1" w:styleId="Heading1Char">
    <w:name w:val="Heading 1 Char"/>
    <w:aliases w:val="Pocket Char"/>
    <w:basedOn w:val="DefaultParagraphFont"/>
    <w:link w:val="Heading1"/>
    <w:rsid w:val="0002548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2548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2548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025488"/>
    <w:rPr>
      <w:rFonts w:ascii="Calibri" w:eastAsiaTheme="majorEastAsia" w:hAnsi="Calibri" w:cstheme="majorBidi"/>
      <w:b/>
      <w:iCs/>
      <w:sz w:val="26"/>
    </w:rPr>
  </w:style>
  <w:style w:type="character" w:styleId="Emphasis">
    <w:name w:val="Emphasis"/>
    <w:basedOn w:val="DefaultParagraphFont"/>
    <w:uiPriority w:val="7"/>
    <w:qFormat/>
    <w:rsid w:val="00025488"/>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025488"/>
    <w:rPr>
      <w:b/>
      <w:bCs/>
      <w:sz w:val="26"/>
      <w:u w:val="single"/>
    </w:rPr>
  </w:style>
  <w:style w:type="character" w:customStyle="1" w:styleId="StyleUnderline">
    <w:name w:val="Style Underline"/>
    <w:aliases w:val="Underline"/>
    <w:basedOn w:val="DefaultParagraphFont"/>
    <w:uiPriority w:val="6"/>
    <w:qFormat/>
    <w:rsid w:val="00025488"/>
    <w:rPr>
      <w:b w:val="0"/>
      <w:sz w:val="22"/>
      <w:u w:val="single"/>
    </w:rPr>
  </w:style>
  <w:style w:type="character" w:styleId="Hyperlink">
    <w:name w:val="Hyperlink"/>
    <w:basedOn w:val="DefaultParagraphFont"/>
    <w:uiPriority w:val="99"/>
    <w:semiHidden/>
    <w:unhideWhenUsed/>
    <w:rsid w:val="00025488"/>
    <w:rPr>
      <w:color w:val="auto"/>
      <w:u w:val="none"/>
    </w:rPr>
  </w:style>
  <w:style w:type="character" w:styleId="FollowedHyperlink">
    <w:name w:val="FollowedHyperlink"/>
    <w:basedOn w:val="DefaultParagraphFont"/>
    <w:uiPriority w:val="99"/>
    <w:semiHidden/>
    <w:unhideWhenUsed/>
    <w:rsid w:val="00025488"/>
    <w:rPr>
      <w:color w:val="auto"/>
      <w:u w:val="none"/>
    </w:rPr>
  </w:style>
  <w:style w:type="paragraph" w:styleId="Date">
    <w:name w:val="Date"/>
    <w:basedOn w:val="Normal"/>
    <w:next w:val="Normal"/>
    <w:link w:val="DateChar"/>
    <w:uiPriority w:val="99"/>
    <w:semiHidden/>
    <w:unhideWhenUsed/>
    <w:rsid w:val="00025488"/>
  </w:style>
  <w:style w:type="character" w:customStyle="1" w:styleId="DateChar">
    <w:name w:val="Date Char"/>
    <w:basedOn w:val="DefaultParagraphFont"/>
    <w:link w:val="Date"/>
    <w:uiPriority w:val="99"/>
    <w:semiHidden/>
    <w:rsid w:val="0002548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ED561-58E7-45D9-AED9-40E2DCB8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34</TotalTime>
  <Pages>1</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cp:revision>
  <dcterms:created xsi:type="dcterms:W3CDTF">2019-09-19T20:04:00Z</dcterms:created>
  <dcterms:modified xsi:type="dcterms:W3CDTF">2019-09-19T20:38:00Z</dcterms:modified>
</cp:coreProperties>
</file>