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4CFDD" w14:textId="1ED7BB3B" w:rsidR="00A95652" w:rsidRDefault="009A28D6" w:rsidP="00B55AD5">
      <w:r>
        <w:t>Tien-Tso Ning</w:t>
      </w:r>
    </w:p>
    <w:p w14:paraId="55368E4A" w14:textId="774482EE" w:rsidR="009A28D6" w:rsidRDefault="009A28D6" w:rsidP="00B55AD5">
      <w:r>
        <w:t>14 November, 2019</w:t>
      </w:r>
    </w:p>
    <w:p w14:paraId="399714CC" w14:textId="1A5FE3C4" w:rsidR="009A28D6" w:rsidRDefault="009A28D6" w:rsidP="00B55AD5">
      <w:r>
        <w:t>Linguistics TP5</w:t>
      </w:r>
    </w:p>
    <w:p w14:paraId="6BB1A10E" w14:textId="187C8189" w:rsidR="009A28D6" w:rsidRDefault="009A28D6" w:rsidP="00B55AD5"/>
    <w:p w14:paraId="7B822A86" w14:textId="6B1D13DF" w:rsidR="009A28D6" w:rsidRDefault="009A28D6" w:rsidP="009A28D6">
      <w:pPr>
        <w:pStyle w:val="Heading3"/>
      </w:pPr>
      <w:r>
        <w:lastRenderedPageBreak/>
        <w:t>1. Language Modeling</w:t>
      </w:r>
    </w:p>
    <w:p w14:paraId="559041E1" w14:textId="1A3C35EC" w:rsidR="009A28D6" w:rsidRDefault="009A28D6" w:rsidP="009A28D6"/>
    <w:p w14:paraId="12ED68C4" w14:textId="548003FF" w:rsidR="009A28D6" w:rsidRDefault="009A28D6" w:rsidP="009A28D6">
      <w:pPr>
        <w:pStyle w:val="Heading4"/>
        <w:rPr>
          <w:rFonts w:eastAsiaTheme="minorEastAsia"/>
        </w:rPr>
      </w:pPr>
      <w:r>
        <w:t xml:space="preserve">1. Formulate the language model problem for the sentence: </w:t>
      </w:r>
      <m:oMath>
        <m:r>
          <m:rPr>
            <m:sty m:val="b"/>
          </m:rPr>
          <w:rPr>
            <w:rFonts w:ascii="Cambria Math" w:hAnsi="Cambria Math"/>
          </w:rPr>
          <m:t>{</m:t>
        </m:r>
        <m:r>
          <m:rPr>
            <m:sty m:val="bi"/>
          </m:rPr>
          <w:rPr>
            <w:rFonts w:ascii="Cambria Math" w:hAnsi="Cambria Math"/>
          </w:rPr>
          <m:t>We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PRP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want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VB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to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TO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get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VB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feedback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NN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on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IN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their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PRP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knowledge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NN</m:t>
        </m:r>
        <m:r>
          <m:rPr>
            <m:sty m:val="b"/>
          </m:rPr>
          <w:rPr>
            <w:rFonts w:ascii="Cambria Math" w:hAnsi="Cambria Math"/>
          </w:rPr>
          <m:t xml:space="preserve"> ./.}</m:t>
        </m:r>
      </m:oMath>
    </w:p>
    <w:p w14:paraId="6AC75893" w14:textId="14F3580C" w:rsidR="009A28D6" w:rsidRPr="00FC7768" w:rsidRDefault="00C429FB" w:rsidP="009A28D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x∈V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=1, 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≥0, ∀x∈V</m:t>
              </m:r>
            </m:e>
          </m:nary>
        </m:oMath>
      </m:oMathPara>
    </w:p>
    <w:p w14:paraId="568592A9" w14:textId="77777777" w:rsidR="00FC7768" w:rsidRPr="009A28D6" w:rsidRDefault="00FC7768" w:rsidP="009A28D6">
      <w:pPr>
        <w:rPr>
          <w:rFonts w:eastAsiaTheme="minorEastAsia"/>
        </w:rPr>
      </w:pPr>
    </w:p>
    <w:p w14:paraId="38575CBF" w14:textId="7E98316A" w:rsidR="009A28D6" w:rsidRDefault="009A28D6" w:rsidP="009A28D6">
      <w:pPr>
        <w:pStyle w:val="Heading4"/>
      </w:pPr>
      <w:r>
        <w:t>2. Decompose the language model for sentence in (2) using the chain rule.</w:t>
      </w:r>
    </w:p>
    <w:p w14:paraId="2B8CDC87" w14:textId="62C7F764" w:rsidR="009A28D6" w:rsidRPr="009A28D6" w:rsidRDefault="009A28D6" w:rsidP="009A28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…P(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CE27DC4" w14:textId="4045E274" w:rsidR="00EC584F" w:rsidRPr="00C429FB" w:rsidRDefault="00941D88" w:rsidP="009A28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 want to get feedback on their knowledge.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540D4618" w14:textId="77777777" w:rsidR="00C429FB" w:rsidRPr="00EC584F" w:rsidRDefault="00C429FB" w:rsidP="009A28D6">
      <w:pPr>
        <w:rPr>
          <w:rFonts w:eastAsiaTheme="minorEastAsia"/>
        </w:rPr>
      </w:pPr>
    </w:p>
    <w:p w14:paraId="2F21D71B" w14:textId="77777777" w:rsidR="00C429FB" w:rsidRPr="00C429FB" w:rsidRDefault="00941D88" w:rsidP="009A28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want</m:t>
              </m:r>
            </m:e>
            <m:e>
              <m:r>
                <w:rPr>
                  <w:rFonts w:ascii="Cambria Math" w:eastAsiaTheme="minorEastAsia" w:hAnsi="Cambria Math"/>
                </w:rPr>
                <m:t>We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</m:t>
              </m:r>
            </m:e>
            <m:e>
              <m:r>
                <w:rPr>
                  <w:rFonts w:ascii="Cambria Math" w:eastAsiaTheme="minorEastAsia" w:hAnsi="Cambria Math"/>
                </w:rPr>
                <m:t>We want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get</m:t>
              </m:r>
            </m:e>
            <m:e>
              <m:r>
                <w:rPr>
                  <w:rFonts w:ascii="Cambria Math" w:eastAsiaTheme="minorEastAsia" w:hAnsi="Cambria Math"/>
                </w:rPr>
                <m:t>We want 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feedback</m:t>
              </m:r>
            </m:e>
            <m:e>
              <m:r>
                <w:rPr>
                  <w:rFonts w:ascii="Cambria Math" w:eastAsiaTheme="minorEastAsia" w:hAnsi="Cambria Math"/>
                </w:rPr>
                <m:t>We want to get</m:t>
              </m:r>
            </m:e>
          </m:d>
        </m:oMath>
      </m:oMathPara>
    </w:p>
    <w:p w14:paraId="2304F697" w14:textId="195363A1" w:rsidR="00C429FB" w:rsidRPr="00C429FB" w:rsidRDefault="00941D88" w:rsidP="009A28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on</m:t>
              </m:r>
            </m:e>
            <m:e>
              <m:r>
                <w:rPr>
                  <w:rFonts w:ascii="Cambria Math" w:eastAsiaTheme="minorEastAsia" w:hAnsi="Cambria Math"/>
                </w:rPr>
                <m:t>We want to get feedback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their</m:t>
              </m:r>
            </m:e>
          </m:d>
          <m:r>
            <w:rPr>
              <w:rFonts w:ascii="Cambria Math" w:eastAsiaTheme="minorEastAsia" w:hAnsi="Cambria Math"/>
            </w:rPr>
            <m:t>We want to get feedback on)</m:t>
          </m:r>
        </m:oMath>
      </m:oMathPara>
    </w:p>
    <w:p w14:paraId="2C6A92AB" w14:textId="57BDAF8F" w:rsidR="009A28D6" w:rsidRPr="00941D88" w:rsidRDefault="00941D88" w:rsidP="009A28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knowledge</m:t>
              </m:r>
            </m:e>
            <m:e>
              <m:r>
                <w:rPr>
                  <w:rFonts w:ascii="Cambria Math" w:eastAsiaTheme="minorEastAsia" w:hAnsi="Cambria Math"/>
                </w:rPr>
                <m:t>We want to get feedback on their</m:t>
              </m:r>
            </m:e>
          </m:d>
          <m:r>
            <w:rPr>
              <w:rFonts w:ascii="Cambria Math" w:eastAsiaTheme="minorEastAsia" w:hAnsi="Cambria Math"/>
            </w:rPr>
            <m:t xml:space="preserve">P(.|We want to get feedback on their knowledge) </m:t>
          </m:r>
        </m:oMath>
      </m:oMathPara>
    </w:p>
    <w:p w14:paraId="27BC9E47" w14:textId="5AB9B137" w:rsidR="009A28D6" w:rsidRDefault="009A28D6" w:rsidP="009A28D6"/>
    <w:p w14:paraId="20D06798" w14:textId="50672B3D" w:rsidR="00941D88" w:rsidRDefault="00941D88" w:rsidP="00941D88">
      <w:pPr>
        <w:pStyle w:val="Heading4"/>
      </w:pPr>
      <w:r>
        <w:t>3. Decompose the language model for the sentence in (2) using the Markov-Assumption</w:t>
      </w:r>
    </w:p>
    <w:p w14:paraId="2230726A" w14:textId="0EE854E0" w:rsidR="00941D88" w:rsidRPr="00941D88" w:rsidRDefault="00941D88" w:rsidP="00941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3E62995" w14:textId="3097EF0E" w:rsidR="00EC584F" w:rsidRPr="00C429FB" w:rsidRDefault="00941D88" w:rsidP="00941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 want to get feedback on their knowledge.</m:t>
              </m:r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14:paraId="4FBAC0FB" w14:textId="77777777" w:rsidR="00C429FB" w:rsidRPr="00EC584F" w:rsidRDefault="00C429FB" w:rsidP="00941D88">
      <w:pPr>
        <w:rPr>
          <w:rFonts w:eastAsiaTheme="minorEastAsia"/>
        </w:rPr>
      </w:pPr>
    </w:p>
    <w:p w14:paraId="28FC039E" w14:textId="77777777" w:rsidR="00C429FB" w:rsidRPr="00C429FB" w:rsidRDefault="00C429FB" w:rsidP="00941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  <m:e>
              <m:r>
                <w:rPr>
                  <w:rFonts w:ascii="Cambria Math" w:hAnsi="Cambria Math"/>
                </w:rPr>
                <m:t>We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want</m:t>
              </m:r>
            </m:e>
            <m:e>
              <m:r>
                <w:rPr>
                  <w:rFonts w:ascii="Cambria Math" w:hAnsi="Cambria Math"/>
                </w:rPr>
                <m:t>We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</m:t>
              </m:r>
            </m:e>
            <m:e>
              <m:r>
                <w:rPr>
                  <w:rFonts w:ascii="Cambria Math" w:hAnsi="Cambria Math"/>
                </w:rPr>
                <m:t>want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get</m:t>
              </m:r>
            </m:e>
            <m:e>
              <m:r>
                <w:rPr>
                  <w:rFonts w:ascii="Cambria Math" w:hAnsi="Cambria Math"/>
                </w:rPr>
                <m:t>to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feedback</m:t>
              </m:r>
            </m:e>
            <m:e>
              <m:r>
                <w:rPr>
                  <w:rFonts w:ascii="Cambria Math" w:hAnsi="Cambria Math"/>
                </w:rPr>
                <m:t>get</m:t>
              </m:r>
            </m:e>
          </m:d>
        </m:oMath>
      </m:oMathPara>
    </w:p>
    <w:p w14:paraId="020CC1E3" w14:textId="67239073" w:rsidR="00941D88" w:rsidRPr="00FC7768" w:rsidRDefault="00C429FB" w:rsidP="00941D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on</m:t>
              </m:r>
            </m:e>
            <m:e>
              <m:r>
                <w:rPr>
                  <w:rFonts w:ascii="Cambria Math" w:hAnsi="Cambria Math"/>
                </w:rPr>
                <m:t>feedback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their</m:t>
              </m:r>
            </m:e>
            <m:e>
              <m:r>
                <w:rPr>
                  <w:rFonts w:ascii="Cambria Math" w:hAnsi="Cambria Math"/>
                </w:rPr>
                <m:t>on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knowledge</m:t>
              </m:r>
            </m:e>
            <m:e>
              <m:r>
                <w:rPr>
                  <w:rFonts w:ascii="Cambria Math" w:hAnsi="Cambria Math"/>
                </w:rPr>
                <m:t>their</m:t>
              </m:r>
            </m:e>
          </m:d>
          <m:r>
            <w:rPr>
              <w:rFonts w:ascii="Cambria Math" w:hAnsi="Cambria Math"/>
            </w:rPr>
            <m:t>P(.|knowledge)</m:t>
          </m:r>
        </m:oMath>
      </m:oMathPara>
    </w:p>
    <w:p w14:paraId="6E963EC7" w14:textId="77777777" w:rsidR="00FC7768" w:rsidRPr="00941D88" w:rsidRDefault="00FC7768" w:rsidP="00941D88">
      <w:pPr>
        <w:rPr>
          <w:rFonts w:eastAsiaTheme="minorEastAsia"/>
        </w:rPr>
      </w:pPr>
    </w:p>
    <w:p w14:paraId="0C2EC695" w14:textId="15528E5D" w:rsidR="00941D88" w:rsidRDefault="00FC7768" w:rsidP="00FC7768">
      <w:pPr>
        <w:pStyle w:val="Heading4"/>
      </w:pPr>
      <w:r>
        <w:t xml:space="preserve">4. Estimate the probability of the sentence in (2) using the Markov decomposition, maximum likelihood </w:t>
      </w:r>
      <w:r w:rsidR="00EC584F">
        <w:t>estimates</w:t>
      </w:r>
      <w:r>
        <w:t xml:space="preserve"> and corpus in (1) for training.</w:t>
      </w:r>
    </w:p>
    <w:p w14:paraId="1A670DC9" w14:textId="37FCDA8A" w:rsidR="0062796B" w:rsidRDefault="0062796B" w:rsidP="0062796B"/>
    <w:p w14:paraId="7A58B386" w14:textId="33AE5489" w:rsidR="00A452D8" w:rsidRDefault="00A452D8" w:rsidP="0062796B">
      <w:r>
        <w:t>25 total words in (2)</w:t>
      </w:r>
    </w:p>
    <w:p w14:paraId="7BA39EFF" w14:textId="1F0CA1F1" w:rsidR="00E15E09" w:rsidRDefault="00A452D8" w:rsidP="0062796B">
      <w:r>
        <w:t>Word, Frequency, Maximum Likelihood Estimate</w:t>
      </w:r>
    </w:p>
    <w:p w14:paraId="06B1C82A" w14:textId="512D05DE" w:rsidR="00E15E09" w:rsidRDefault="00E15E09" w:rsidP="0062796B">
      <w:r>
        <w:t>We</w:t>
      </w:r>
      <w:r w:rsidR="00A452D8">
        <w:t xml:space="preserve"> </w:t>
      </w:r>
      <w:r>
        <w:t>2</w:t>
      </w:r>
      <w:r w:rsidR="00A452D8">
        <w:tab/>
        <w:t>0.08</w:t>
      </w:r>
    </w:p>
    <w:p w14:paraId="7573450D" w14:textId="6EBB91F7" w:rsidR="00E15E09" w:rsidRDefault="00E15E09" w:rsidP="0062796B">
      <w:r>
        <w:t>identify 1</w:t>
      </w:r>
      <w:r w:rsidR="00891F7E">
        <w:tab/>
      </w:r>
      <w:r w:rsidR="00A452D8">
        <w:t>0.04</w:t>
      </w:r>
    </w:p>
    <w:p w14:paraId="331626C3" w14:textId="149FBC04" w:rsidR="00E15E09" w:rsidRDefault="00E15E09" w:rsidP="0062796B">
      <w:r>
        <w:lastRenderedPageBreak/>
        <w:t>remaining 2</w:t>
      </w:r>
      <w:r w:rsidR="00EC5426">
        <w:tab/>
      </w:r>
      <w:r w:rsidR="00A452D8">
        <w:t>0.08</w:t>
      </w:r>
    </w:p>
    <w:p w14:paraId="64862E21" w14:textId="1FC8DBF9" w:rsidR="00E15E09" w:rsidRDefault="00E15E09" w:rsidP="0062796B">
      <w:r>
        <w:t>gaps 2</w:t>
      </w:r>
      <w:r w:rsidR="00891F7E">
        <w:tab/>
      </w:r>
      <w:r w:rsidR="00A452D8">
        <w:t>0.08</w:t>
      </w:r>
    </w:p>
    <w:p w14:paraId="7C86985B" w14:textId="18D1F570" w:rsidR="00E15E09" w:rsidRDefault="00E15E09" w:rsidP="0062796B">
      <w:r>
        <w:t>in 2</w:t>
      </w:r>
      <w:r w:rsidR="00891F7E">
        <w:tab/>
      </w:r>
      <w:r w:rsidR="00A452D8">
        <w:t xml:space="preserve">0.08 </w:t>
      </w:r>
    </w:p>
    <w:p w14:paraId="597E3C06" w14:textId="104F9D09" w:rsidR="00E15E09" w:rsidRDefault="00E15E09" w:rsidP="0062796B">
      <w:r>
        <w:t>knowledge 3</w:t>
      </w:r>
      <w:r w:rsidR="00891F7E">
        <w:tab/>
      </w:r>
      <w:r w:rsidR="00A452D8">
        <w:t>0.12</w:t>
      </w:r>
    </w:p>
    <w:p w14:paraId="53D0535B" w14:textId="40B8AC8E" w:rsidR="00E15E09" w:rsidRDefault="00E15E09" w:rsidP="0062796B">
      <w:r>
        <w:t>. 2</w:t>
      </w:r>
      <w:r w:rsidR="00891F7E">
        <w:tab/>
      </w:r>
      <w:r w:rsidR="00A452D8">
        <w:t>0.08</w:t>
      </w:r>
    </w:p>
    <w:p w14:paraId="519B1838" w14:textId="0272BB23" w:rsidR="00E15E09" w:rsidRDefault="00E15E09" w:rsidP="0062796B">
      <w:r>
        <w:t>want 1</w:t>
      </w:r>
      <w:r w:rsidR="00891F7E">
        <w:tab/>
      </w:r>
      <w:r w:rsidR="00A452D8">
        <w:t>0.04</w:t>
      </w:r>
    </w:p>
    <w:p w14:paraId="3364564D" w14:textId="3FBA25B3" w:rsidR="00E15E09" w:rsidRDefault="00E15E09" w:rsidP="0062796B">
      <w:r>
        <w:t>to 1</w:t>
      </w:r>
      <w:r w:rsidR="00891F7E">
        <w:tab/>
      </w:r>
      <w:r w:rsidR="00A452D8">
        <w:t>0.04</w:t>
      </w:r>
    </w:p>
    <w:p w14:paraId="71FFEFFA" w14:textId="6D43E70E" w:rsidR="00E15E09" w:rsidRDefault="00E15E09" w:rsidP="0062796B">
      <w:r>
        <w:t>boost 1</w:t>
      </w:r>
      <w:r w:rsidR="00891F7E">
        <w:tab/>
      </w:r>
      <w:r w:rsidR="00A452D8">
        <w:t>0.04</w:t>
      </w:r>
    </w:p>
    <w:p w14:paraId="30A55577" w14:textId="726D3952" w:rsidR="00E15E09" w:rsidRDefault="00E15E09" w:rsidP="0062796B">
      <w:r>
        <w:t>their 2</w:t>
      </w:r>
      <w:r w:rsidR="00891F7E">
        <w:tab/>
      </w:r>
      <w:r w:rsidR="00A452D8">
        <w:t>0.08</w:t>
      </w:r>
    </w:p>
    <w:p w14:paraId="399DBAE8" w14:textId="320CF644" w:rsidR="00E15E09" w:rsidRDefault="00E15E09" w:rsidP="0062796B">
      <w:r>
        <w:t>level 1</w:t>
      </w:r>
      <w:r w:rsidR="00891F7E">
        <w:tab/>
      </w:r>
      <w:r w:rsidR="00A452D8">
        <w:t>0.04</w:t>
      </w:r>
    </w:p>
    <w:p w14:paraId="072A6E4C" w14:textId="440FA1F4" w:rsidR="00E15E09" w:rsidRDefault="00E15E09" w:rsidP="0062796B">
      <w:r>
        <w:t>, 1</w:t>
      </w:r>
      <w:r w:rsidR="00891F7E">
        <w:tab/>
      </w:r>
      <w:r w:rsidR="00A452D8">
        <w:t>0.04</w:t>
      </w:r>
    </w:p>
    <w:p w14:paraId="5C46AAB7" w14:textId="6D60EF4A" w:rsidR="00E15E09" w:rsidRDefault="00E15E09" w:rsidP="0062796B">
      <w:r>
        <w:t>get 1</w:t>
      </w:r>
      <w:r w:rsidR="00891F7E">
        <w:tab/>
      </w:r>
      <w:r w:rsidR="00A452D8">
        <w:t>0.04</w:t>
      </w:r>
    </w:p>
    <w:p w14:paraId="174C605D" w14:textId="46EED527" w:rsidR="00E15E09" w:rsidRDefault="00E15E09" w:rsidP="0062796B">
      <w:r>
        <w:t>feedback 1</w:t>
      </w:r>
      <w:r w:rsidR="00891F7E">
        <w:tab/>
      </w:r>
      <w:r w:rsidR="00A452D8">
        <w:t>0.04</w:t>
      </w:r>
    </w:p>
    <w:p w14:paraId="4693ACFE" w14:textId="277A205B" w:rsidR="00E15E09" w:rsidRDefault="00E15E09" w:rsidP="0062796B">
      <w:r>
        <w:t>on 1</w:t>
      </w:r>
      <w:r w:rsidR="00891F7E">
        <w:tab/>
      </w:r>
      <w:r w:rsidR="00A452D8">
        <w:t>0.04</w:t>
      </w:r>
    </w:p>
    <w:p w14:paraId="0E6469C5" w14:textId="3D3A6B4E" w:rsidR="00F94B92" w:rsidRDefault="00E15E09" w:rsidP="0062796B">
      <w:r>
        <w:t>the 1</w:t>
      </w:r>
      <w:r w:rsidR="00891F7E">
        <w:tab/>
      </w:r>
      <w:r w:rsidR="00A452D8">
        <w:t>0.04</w:t>
      </w:r>
    </w:p>
    <w:p w14:paraId="7EF264C9" w14:textId="2B2942FF" w:rsidR="00E15E09" w:rsidRDefault="00F94B92" w:rsidP="0062796B">
      <w:pPr>
        <w:rPr>
          <w:rFonts w:eastAsiaTheme="minorEastAsia"/>
        </w:rPr>
      </w:pPr>
      <w:r>
        <w:t xml:space="preserve">(reminder that the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  <m:e>
            <m:r>
              <w:rPr>
                <w:rFonts w:ascii="Cambria Math" w:hAnsi="Cambria Math"/>
              </w:rPr>
              <m:t>We</m:t>
            </m:r>
          </m:e>
        </m:d>
        <m:r>
          <w:rPr>
            <w:rFonts w:ascii="Cambria Math" w:hAnsi="Cambria Math"/>
          </w:rPr>
          <m:t>=1.0</m:t>
        </m:r>
      </m:oMath>
      <w:r>
        <w:rPr>
          <w:rFonts w:eastAsiaTheme="minorEastAsia"/>
        </w:rPr>
        <w:t>)</w:t>
      </w:r>
    </w:p>
    <w:p w14:paraId="68FBFE43" w14:textId="1118B892" w:rsidR="00F94B92" w:rsidRPr="00A24BFE" w:rsidRDefault="00F94B92" w:rsidP="006279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 want to get feedback on their knowledge.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C6D7D72" w14:textId="28A4732D" w:rsidR="00A24BFE" w:rsidRPr="00F94B92" w:rsidRDefault="00A24BFE" w:rsidP="006279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)≈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20CB3ED" w14:textId="0703FCE8" w:rsidR="00F94B92" w:rsidRPr="00A24BFE" w:rsidRDefault="00F94B92" w:rsidP="006279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count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27E50D1B" w14:textId="0C7A51E4" w:rsidR="00F94B92" w:rsidRPr="008D20F3" w:rsidRDefault="00C429FB" w:rsidP="0062796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BA44516" w14:textId="77777777" w:rsidR="008D20F3" w:rsidRPr="008D20F3" w:rsidRDefault="008D20F3" w:rsidP="0062796B">
      <w:pPr>
        <w:rPr>
          <w:rFonts w:eastAsiaTheme="minorEastAsia"/>
        </w:rPr>
      </w:pPr>
    </w:p>
    <w:p w14:paraId="45B1C22D" w14:textId="0734B7C2" w:rsidR="008D20F3" w:rsidRPr="00F94B92" w:rsidRDefault="008D20F3" w:rsidP="008D20F3">
      <w:pPr>
        <w:pStyle w:val="Heading4"/>
        <w:rPr>
          <w:rFonts w:cs="Calibri"/>
        </w:rPr>
      </w:pPr>
      <w:r>
        <w:t xml:space="preserve">5. Estimate the probability of the sentence in (2) using the Markov decomposition, maximum likelihood </w:t>
      </w:r>
      <w:proofErr w:type="gramStart"/>
      <w:r>
        <w:t>estimate</w:t>
      </w:r>
      <w:proofErr w:type="gramEnd"/>
      <w:r>
        <w:t xml:space="preserve"> with Jelinek-Mercer smoothing (assume </w:t>
      </w:r>
      <m:oMath>
        <m:r>
          <m:rPr>
            <m:sty m:val="bi"/>
          </m:rPr>
          <w:rPr>
            <w:rFonts w:ascii="Cambria Math" w:hAnsi="Cambria Math"/>
          </w:rPr>
          <m:t>λ=0.5)</m:t>
        </m:r>
      </m:oMath>
      <w:r>
        <w:t xml:space="preserve"> and corpus (1) for training.</w:t>
      </w:r>
    </w:p>
    <w:p w14:paraId="6D34021D" w14:textId="4911569A" w:rsidR="00F94B92" w:rsidRDefault="00F94B92" w:rsidP="0062796B">
      <w:pPr>
        <w:rPr>
          <w:rFonts w:eastAsiaTheme="minorEastAsia"/>
        </w:rPr>
      </w:pPr>
    </w:p>
    <w:p w14:paraId="3934330E" w14:textId="0A457FE3" w:rsidR="001D17C7" w:rsidRDefault="001D17C7" w:rsidP="0062796B">
      <w:pPr>
        <w:rPr>
          <w:rFonts w:eastAsiaTheme="minorEastAsia"/>
        </w:rPr>
      </w:pPr>
      <w:r>
        <w:rPr>
          <w:rFonts w:eastAsiaTheme="minorEastAsia"/>
        </w:rPr>
        <w:t>In the smoothing, we just back-off to unigrams with 0.5</w:t>
      </w:r>
      <w:r w:rsidR="00C02AB8">
        <w:rPr>
          <w:rFonts w:eastAsiaTheme="minorEastAsia"/>
        </w:rPr>
        <w:t>, amending our previous calculation</w:t>
      </w:r>
    </w:p>
    <w:p w14:paraId="16229DED" w14:textId="3B21585D" w:rsidR="001D17C7" w:rsidRPr="008D20F3" w:rsidRDefault="00C02AB8" w:rsidP="001D17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0.5)*(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0.5+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0.5)*(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0.5)*(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0.5+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0.5)*(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0.5)*(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 xml:space="preserve">0.5)*(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0.5)*(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0.5)*(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0.5+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0.5)=0.00000665204</m:t>
          </m:r>
        </m:oMath>
      </m:oMathPara>
    </w:p>
    <w:p w14:paraId="2DE8948E" w14:textId="22044D0D" w:rsidR="001D17C7" w:rsidRDefault="001D17C7" w:rsidP="0062796B">
      <w:pPr>
        <w:rPr>
          <w:rFonts w:eastAsiaTheme="minorEastAsia"/>
        </w:rPr>
      </w:pPr>
    </w:p>
    <w:p w14:paraId="32F347A9" w14:textId="77777777" w:rsidR="001D17C7" w:rsidRDefault="001D17C7" w:rsidP="0062796B">
      <w:pPr>
        <w:rPr>
          <w:rFonts w:eastAsiaTheme="minorEastAsia"/>
        </w:rPr>
      </w:pPr>
    </w:p>
    <w:p w14:paraId="491CAD4D" w14:textId="569CCFAA" w:rsidR="005A214F" w:rsidRDefault="000F7485" w:rsidP="000F7485">
      <w:pPr>
        <w:pStyle w:val="Heading3"/>
      </w:pPr>
      <w:r>
        <w:lastRenderedPageBreak/>
        <w:t>2. POS Tagging</w:t>
      </w:r>
    </w:p>
    <w:p w14:paraId="58D7980E" w14:textId="61F12F1F" w:rsidR="000F7485" w:rsidRDefault="000F7485" w:rsidP="000F7485"/>
    <w:p w14:paraId="7CA99086" w14:textId="2FB2ED48" w:rsidR="000F7485" w:rsidRDefault="000F7485" w:rsidP="000F7485">
      <w:pPr>
        <w:pStyle w:val="Heading4"/>
      </w:pPr>
      <w:r>
        <w:t>1. Formulate the POS tagging model for the sentence in (2)</w:t>
      </w:r>
    </w:p>
    <w:p w14:paraId="1CFD711B" w14:textId="29A4BBE0" w:rsidR="00C340F3" w:rsidRDefault="00D57E0A" w:rsidP="00D57E0A">
      <w:r>
        <w:t>We/PRP want/VB to/TO get/VB feedback/NN on/IN their/PRP knowledge/</w:t>
      </w:r>
      <w:proofErr w:type="gramStart"/>
      <w:r>
        <w:t>NN .</w:t>
      </w:r>
      <w:proofErr w:type="gramEnd"/>
      <w:r>
        <w:t>/.</w:t>
      </w:r>
    </w:p>
    <w:p w14:paraId="2FC8551F" w14:textId="079BD289" w:rsidR="00C01597" w:rsidRDefault="00C01597" w:rsidP="00D57E0A">
      <w:r>
        <w:t xml:space="preserve">The problem is expressed as learning a mapping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that maps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to labels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, </w:t>
      </w:r>
    </w:p>
    <w:p w14:paraId="3EDF3691" w14:textId="2ACB244E" w:rsidR="00C01597" w:rsidRPr="00C01597" w:rsidRDefault="00C01597" w:rsidP="00D57E0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6E3DA84D" w14:textId="4005324D" w:rsidR="000F7485" w:rsidRDefault="000F7485" w:rsidP="000F7485">
      <w:pPr>
        <w:pStyle w:val="Heading4"/>
      </w:pPr>
      <w:r>
        <w:t>2. Apply the Hidden Markov Model for the tagging problem.</w:t>
      </w:r>
    </w:p>
    <w:p w14:paraId="22678DF7" w14:textId="1CC794DC" w:rsidR="000F7485" w:rsidRPr="00BE13A3" w:rsidRDefault="00BE13A3" w:rsidP="000F74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,…,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n+1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q(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|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i-1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e(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|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</m:nary>
        </m:oMath>
      </m:oMathPara>
    </w:p>
    <w:p w14:paraId="6892BCBE" w14:textId="299008C1" w:rsidR="00BE13A3" w:rsidRPr="00C429FB" w:rsidRDefault="00BE13A3" w:rsidP="000F74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We, want, to, get, feedback, on, their, knowledge,  ., PRP, VB, TO, VB, NN, IN, PRP, NN, .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5ACACAA" w14:textId="77777777" w:rsidR="00C429FB" w:rsidRPr="00BE13A3" w:rsidRDefault="00C429FB" w:rsidP="000F7485">
      <w:pPr>
        <w:rPr>
          <w:rFonts w:eastAsiaTheme="minorEastAsia"/>
        </w:rPr>
      </w:pPr>
    </w:p>
    <w:p w14:paraId="4C8084DE" w14:textId="77777777" w:rsidR="00C429FB" w:rsidRPr="00C429FB" w:rsidRDefault="00FB43CA" w:rsidP="000F74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PRP</m:t>
              </m:r>
            </m:e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VB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VB</m:t>
              </m:r>
            </m:e>
            <m:e>
              <m:r>
                <w:rPr>
                  <w:rFonts w:ascii="Cambria Math" w:eastAsiaTheme="minorEastAsia" w:hAnsi="Cambria Math"/>
                </w:rPr>
                <m:t>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</m:t>
              </m:r>
            </m:e>
            <m:e>
              <m:r>
                <w:rPr>
                  <w:rFonts w:ascii="Cambria Math" w:eastAsiaTheme="minorEastAsia" w:hAnsi="Cambria Math"/>
                </w:rPr>
                <m:t>VB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VB</m:t>
              </m:r>
            </m:e>
            <m:e>
              <m:r>
                <w:rPr>
                  <w:rFonts w:ascii="Cambria Math" w:eastAsiaTheme="minorEastAsia" w:hAnsi="Cambria Math"/>
                </w:rPr>
                <m:t>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NN</m:t>
              </m:r>
            </m:e>
            <m:e>
              <m:r>
                <w:rPr>
                  <w:rFonts w:ascii="Cambria Math" w:eastAsiaTheme="minorEastAsia" w:hAnsi="Cambria Math"/>
                </w:rPr>
                <m:t>VB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</m:oMath>
      </m:oMathPara>
    </w:p>
    <w:p w14:paraId="16FE0199" w14:textId="77777777" w:rsidR="00C429FB" w:rsidRPr="00C429FB" w:rsidRDefault="00FB43CA" w:rsidP="000F74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PRP</m:t>
              </m:r>
            </m:e>
            <m:e>
              <m:r>
                <w:rPr>
                  <w:rFonts w:ascii="Cambria Math" w:eastAsiaTheme="minorEastAsia" w:hAnsi="Cambria Math"/>
                </w:rPr>
                <m:t>IN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NN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</m:t>
              </m:r>
            </m:e>
            <m:e>
              <m:r>
                <w:rPr>
                  <w:rFonts w:ascii="Cambria Math" w:eastAsiaTheme="minorEastAsia" w:hAnsi="Cambria Math"/>
                </w:rPr>
                <m:t>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get</m:t>
              </m:r>
            </m:e>
            <m:e>
              <m:r>
                <w:rPr>
                  <w:rFonts w:ascii="Cambria Math" w:eastAsiaTheme="minorEastAsia" w:hAnsi="Cambria Math"/>
                </w:rPr>
                <m:t>VB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feedback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</m:oMath>
      </m:oMathPara>
    </w:p>
    <w:p w14:paraId="163B537A" w14:textId="1C68A591" w:rsidR="00BE13A3" w:rsidRPr="00C429FB" w:rsidRDefault="00FB43CA" w:rsidP="000F74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on</m:t>
              </m:r>
            </m:e>
            <m:e>
              <m:r>
                <w:rPr>
                  <w:rFonts w:ascii="Cambria Math" w:eastAsiaTheme="minorEastAsia" w:hAnsi="Cambria Math"/>
                </w:rPr>
                <m:t>IN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their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knowledge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  <m:r>
            <w:rPr>
              <w:rFonts w:ascii="Cambria Math" w:eastAsiaTheme="minorEastAsia" w:hAnsi="Cambria Math"/>
            </w:rPr>
            <m:t>p(.|.)</m:t>
          </m:r>
        </m:oMath>
      </m:oMathPara>
    </w:p>
    <w:p w14:paraId="75A45ACD" w14:textId="77777777" w:rsidR="00C429FB" w:rsidRPr="00BE13A3" w:rsidRDefault="00C429FB" w:rsidP="000F7485">
      <w:pPr>
        <w:rPr>
          <w:rFonts w:eastAsiaTheme="minorEastAsia"/>
        </w:rPr>
      </w:pPr>
    </w:p>
    <w:p w14:paraId="079248F9" w14:textId="257D218C" w:rsidR="000F7485" w:rsidRDefault="000F7485" w:rsidP="000F7485">
      <w:pPr>
        <w:pStyle w:val="Heading4"/>
      </w:pPr>
      <w:r>
        <w:t xml:space="preserve">3. Estimate the tagging probability of the sentence in (2) using Hidden Markov Model, maximum likelihood </w:t>
      </w:r>
      <w:proofErr w:type="gramStart"/>
      <w:r>
        <w:t>estimate</w:t>
      </w:r>
      <w:proofErr w:type="gramEnd"/>
      <w:r>
        <w:t xml:space="preserve"> and the corpus in (1) for training.</w:t>
      </w:r>
    </w:p>
    <w:p w14:paraId="4C7CBCF1" w14:textId="4D9CC247" w:rsidR="000F7485" w:rsidRDefault="000F7485" w:rsidP="000F7485"/>
    <w:p w14:paraId="7885DBC0" w14:textId="003307E0" w:rsidR="00EC7BEE" w:rsidRDefault="00EC7BEE" w:rsidP="000F7485">
      <w:r>
        <w:t>Separated calculations of readability:</w:t>
      </w:r>
    </w:p>
    <w:p w14:paraId="1DDFC8F9" w14:textId="77777777" w:rsidR="00EC7BEE" w:rsidRPr="00BE13A3" w:rsidRDefault="00EC7BEE" w:rsidP="00EC7B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We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</m:t>
              </m:r>
            </m:e>
            <m:e>
              <m:r>
                <w:rPr>
                  <w:rFonts w:ascii="Cambria Math" w:eastAsiaTheme="minorEastAsia" w:hAnsi="Cambria Math"/>
                </w:rPr>
                <m:t>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get</m:t>
              </m:r>
            </m:e>
            <m:e>
              <m:r>
                <w:rPr>
                  <w:rFonts w:ascii="Cambria Math" w:eastAsiaTheme="minorEastAsia" w:hAnsi="Cambria Math"/>
                </w:rPr>
                <m:t>VB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feedback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on</m:t>
              </m:r>
            </m:e>
            <m:e>
              <m:r>
                <w:rPr>
                  <w:rFonts w:ascii="Cambria Math" w:eastAsiaTheme="minorEastAsia" w:hAnsi="Cambria Math"/>
                </w:rPr>
                <m:t>IN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their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knowledge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  <m:r>
            <w:rPr>
              <w:rFonts w:ascii="Cambria Math" w:eastAsiaTheme="minorEastAsia" w:hAnsi="Cambria Math"/>
            </w:rPr>
            <m:t>p(.|.)</m:t>
          </m:r>
        </m:oMath>
      </m:oMathPara>
    </w:p>
    <w:p w14:paraId="22E7AF66" w14:textId="2CFBA95B" w:rsidR="00EC7BEE" w:rsidRPr="00EC7BEE" w:rsidRDefault="00C429FB" w:rsidP="000F748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EC7BEE"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="00EC7BEE"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EC7BEE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EC7BEE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C7BEE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EC7BEE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EC7BEE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1674FD2" w14:textId="023DC7A5" w:rsidR="00EC7BEE" w:rsidRPr="00EC7BEE" w:rsidRDefault="00EC7BEE" w:rsidP="000F74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PRP</m:t>
              </m:r>
            </m:e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VB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</m:t>
              </m:r>
            </m:e>
            <m:e>
              <m:r>
                <w:rPr>
                  <w:rFonts w:ascii="Cambria Math" w:eastAsiaTheme="minorEastAsia" w:hAnsi="Cambria Math"/>
                </w:rPr>
                <m:t>VB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VB</m:t>
              </m:r>
            </m:e>
            <m:e>
              <m:r>
                <w:rPr>
                  <w:rFonts w:ascii="Cambria Math" w:eastAsiaTheme="minorEastAsia" w:hAnsi="Cambria Math"/>
                </w:rPr>
                <m:t>TO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NN</m:t>
              </m:r>
            </m:e>
            <m:e>
              <m:r>
                <w:rPr>
                  <w:rFonts w:ascii="Cambria Math" w:eastAsiaTheme="minorEastAsia" w:hAnsi="Cambria Math"/>
                </w:rPr>
                <m:t>VB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PRP</m:t>
              </m:r>
            </m:e>
            <m:e>
              <m:r>
                <w:rPr>
                  <w:rFonts w:ascii="Cambria Math" w:eastAsiaTheme="minorEastAsia" w:hAnsi="Cambria Math"/>
                </w:rPr>
                <m:t>IN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NN</m:t>
              </m:r>
            </m:e>
            <m:e>
              <m:r>
                <w:rPr>
                  <w:rFonts w:ascii="Cambria Math" w:eastAsiaTheme="minorEastAsia" w:hAnsi="Cambria Math"/>
                </w:rPr>
                <m:t>PRP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</m:t>
              </m:r>
            </m:e>
            <m:e>
              <m:r>
                <w:rPr>
                  <w:rFonts w:ascii="Cambria Math" w:eastAsiaTheme="minorEastAsia" w:hAnsi="Cambria Math"/>
                </w:rPr>
                <m:t>NN</m:t>
              </m:r>
            </m:e>
          </m:d>
        </m:oMath>
      </m:oMathPara>
    </w:p>
    <w:p w14:paraId="68551896" w14:textId="19785EAA" w:rsidR="00EC7BEE" w:rsidRDefault="00C429FB" w:rsidP="000F748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B63B1"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E19C5">
        <w:rPr>
          <w:rFonts w:eastAsiaTheme="minorEastAsia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9D459C1" w14:textId="0AB5C0B3" w:rsidR="002E0D3D" w:rsidRDefault="002E0D3D" w:rsidP="000F7485">
      <w:r>
        <w:rPr>
          <w:rFonts w:eastAsiaTheme="minorEastAsia"/>
        </w:rPr>
        <w:t xml:space="preserve">= </w:t>
      </w:r>
      <w:r w:rsidRPr="002E0D3D">
        <w:rPr>
          <w:rFonts w:eastAsiaTheme="minorEastAsia"/>
        </w:rPr>
        <w:t>0.00001144409</w:t>
      </w:r>
    </w:p>
    <w:p w14:paraId="2C02C5B4" w14:textId="275ADE01" w:rsidR="000F7485" w:rsidRDefault="000F7485" w:rsidP="000F7485">
      <w:pPr>
        <w:pStyle w:val="Heading3"/>
      </w:pPr>
      <w:r>
        <w:lastRenderedPageBreak/>
        <w:t>3. Syntax</w:t>
      </w:r>
    </w:p>
    <w:p w14:paraId="64039185" w14:textId="77F28E41" w:rsidR="000F7485" w:rsidRDefault="000F7485" w:rsidP="000F7485"/>
    <w:p w14:paraId="2F4845E1" w14:textId="4F7C7C13" w:rsidR="000F7485" w:rsidRDefault="000F7485" w:rsidP="000F7485">
      <w:pPr>
        <w:pStyle w:val="Heading4"/>
      </w:pPr>
      <w:r>
        <w:t>1. Define a grammar that generates the trees in (1).</w:t>
      </w:r>
    </w:p>
    <w:p w14:paraId="75B0BD3D" w14:textId="30249AFE" w:rsidR="000F7485" w:rsidRDefault="005A1434" w:rsidP="000F7485">
      <w:r>
        <w:t xml:space="preserve">S’: </w:t>
      </w:r>
      <w:proofErr w:type="gramStart"/>
      <w:r>
        <w:t>S .</w:t>
      </w:r>
      <w:proofErr w:type="gramEnd"/>
      <w:r w:rsidR="00A72EE8">
        <w:t xml:space="preserve"> | S </w:t>
      </w:r>
      <w:proofErr w:type="spellStart"/>
      <w:r w:rsidR="00A72EE8">
        <w:t>S</w:t>
      </w:r>
      <w:proofErr w:type="spellEnd"/>
      <w:r w:rsidR="001C5FEA">
        <w:tab/>
        <w:t>0.5, 0.5</w:t>
      </w:r>
    </w:p>
    <w:p w14:paraId="11D46684" w14:textId="4C650645" w:rsidR="005A1434" w:rsidRDefault="005A1434" w:rsidP="000F7485">
      <w:r>
        <w:t>S: PRP VP</w:t>
      </w:r>
      <w:r w:rsidR="001C5FEA">
        <w:t xml:space="preserve"> | </w:t>
      </w:r>
      <w:proofErr w:type="gramStart"/>
      <w:r w:rsidR="001C5FEA">
        <w:t>S ,</w:t>
      </w:r>
      <w:proofErr w:type="gramEnd"/>
      <w:r w:rsidR="001C5FEA">
        <w:t xml:space="preserve">  | VP . | VGB PP</w:t>
      </w:r>
      <w:r w:rsidR="001C5FEA">
        <w:tab/>
        <w:t>0.4, 0.2, 0.2, 0.2</w:t>
      </w:r>
    </w:p>
    <w:p w14:paraId="29862721" w14:textId="0025E404" w:rsidR="005A1434" w:rsidRDefault="005A1434" w:rsidP="000F7485">
      <w:r>
        <w:t>PRP: We</w:t>
      </w:r>
      <w:r w:rsidR="001C5FEA">
        <w:t xml:space="preserve"> | their </w:t>
      </w:r>
      <w:r w:rsidR="001C5FEA">
        <w:tab/>
        <w:t>0.5, 0.5</w:t>
      </w:r>
    </w:p>
    <w:p w14:paraId="20CAD99F" w14:textId="602EB0FE" w:rsidR="005A1434" w:rsidRDefault="005A1434" w:rsidP="000F7485">
      <w:r>
        <w:t>VP: VB NP</w:t>
      </w:r>
      <w:r w:rsidR="001C5FEA">
        <w:t xml:space="preserve"> | VB VP | VP NP | TO VB</w:t>
      </w:r>
      <w:r w:rsidR="00382D27">
        <w:tab/>
      </w:r>
      <w:r w:rsidR="00F94CFF">
        <w:t>0.4, 0.2, 0.2, 0.2</w:t>
      </w:r>
    </w:p>
    <w:p w14:paraId="2D1A3983" w14:textId="0A2E9607" w:rsidR="005A1434" w:rsidRDefault="005A1434" w:rsidP="000F7485">
      <w:r>
        <w:t>VB: identify</w:t>
      </w:r>
      <w:r w:rsidR="001C5FEA">
        <w:t xml:space="preserve"> | boost | get | want</w:t>
      </w:r>
      <w:r w:rsidR="00F94CFF">
        <w:tab/>
        <w:t>0.25, 0.25, 0.25, 0.25</w:t>
      </w:r>
    </w:p>
    <w:p w14:paraId="57CAF1CE" w14:textId="79073FE5" w:rsidR="005A1434" w:rsidRDefault="005A1434" w:rsidP="000F7485">
      <w:r>
        <w:t>NP: VBG NP</w:t>
      </w:r>
      <w:r w:rsidR="001C5FEA">
        <w:t xml:space="preserve"> | PRP NP | NN </w:t>
      </w:r>
      <w:proofErr w:type="spellStart"/>
      <w:r w:rsidR="001C5FEA">
        <w:t>NN</w:t>
      </w:r>
      <w:proofErr w:type="spellEnd"/>
      <w:r w:rsidR="001C5FEA">
        <w:t xml:space="preserve"> | NN PP | DT NP | NNS S | PRP NN | NNS PP</w:t>
      </w:r>
      <w:r w:rsidR="00F94CFF">
        <w:tab/>
        <w:t>0.125, 0.125, 0.125, 0.125, 0.125, 0.125</w:t>
      </w:r>
    </w:p>
    <w:p w14:paraId="2080D5E7" w14:textId="6628E45B" w:rsidR="005A1434" w:rsidRDefault="005A1434" w:rsidP="000F7485">
      <w:r>
        <w:t>VBG: remaining</w:t>
      </w:r>
      <w:r w:rsidR="00EB2FD4">
        <w:tab/>
        <w:t>1.0</w:t>
      </w:r>
    </w:p>
    <w:p w14:paraId="3EDD450A" w14:textId="3170877C" w:rsidR="005A1434" w:rsidRDefault="005A1434" w:rsidP="000F7485">
      <w:r>
        <w:t>NNS: gaps</w:t>
      </w:r>
      <w:r w:rsidR="00EB2FD4">
        <w:t xml:space="preserve"> 1.0</w:t>
      </w:r>
    </w:p>
    <w:p w14:paraId="77597BF7" w14:textId="33108D71" w:rsidR="005A1434" w:rsidRDefault="005A1434" w:rsidP="000F7485">
      <w:r>
        <w:t>PP: IN NN</w:t>
      </w:r>
      <w:r w:rsidR="001C5FEA">
        <w:t xml:space="preserve"> | IN NP</w:t>
      </w:r>
      <w:r w:rsidR="00EB2FD4">
        <w:tab/>
        <w:t>0.33, 0.66</w:t>
      </w:r>
    </w:p>
    <w:p w14:paraId="64ECE36E" w14:textId="5057471E" w:rsidR="005A1434" w:rsidRDefault="005A1434" w:rsidP="000F7485">
      <w:r>
        <w:t>IN: in</w:t>
      </w:r>
      <w:r w:rsidR="001C5FEA">
        <w:t xml:space="preserve"> | on</w:t>
      </w:r>
      <w:r w:rsidR="00EB2FD4">
        <w:tab/>
        <w:t>0.5, 0.5</w:t>
      </w:r>
    </w:p>
    <w:p w14:paraId="77E78859" w14:textId="19138137" w:rsidR="005A1434" w:rsidRDefault="005A1434" w:rsidP="000F7485">
      <w:r>
        <w:t>NN: knowledge</w:t>
      </w:r>
      <w:r w:rsidR="001C5FEA">
        <w:t xml:space="preserve"> | feedback | level</w:t>
      </w:r>
      <w:r w:rsidR="00EB2FD4">
        <w:tab/>
        <w:t>0.6, 0.2, 0.2</w:t>
      </w:r>
    </w:p>
    <w:p w14:paraId="7D3222F0" w14:textId="3EEF1BC7" w:rsidR="001C5FEA" w:rsidRDefault="001C5FEA" w:rsidP="000F7485">
      <w:r>
        <w:t>TO: to</w:t>
      </w:r>
      <w:r w:rsidR="00EB2FD4">
        <w:tab/>
        <w:t>1.0</w:t>
      </w:r>
    </w:p>
    <w:p w14:paraId="057144C1" w14:textId="19E75BB5" w:rsidR="001C5FEA" w:rsidRDefault="001C5FEA" w:rsidP="000F7485">
      <w:r>
        <w:t>DT: the</w:t>
      </w:r>
      <w:r w:rsidR="00EB2FD4">
        <w:t xml:space="preserve"> 1.0</w:t>
      </w:r>
    </w:p>
    <w:p w14:paraId="672C0B4C" w14:textId="21EFB057" w:rsidR="001C5FEA" w:rsidRDefault="001C5FEA" w:rsidP="000F7485">
      <w:proofErr w:type="gramStart"/>
      <w:r>
        <w:t>, :</w:t>
      </w:r>
      <w:proofErr w:type="gramEnd"/>
      <w:r>
        <w:t xml:space="preserve"> ,</w:t>
      </w:r>
      <w:r w:rsidR="00EB2FD4">
        <w:tab/>
        <w:t>1.0</w:t>
      </w:r>
    </w:p>
    <w:p w14:paraId="2DA52774" w14:textId="766A6AB4" w:rsidR="001C5FEA" w:rsidRDefault="001C5FEA" w:rsidP="000F7485">
      <w:r>
        <w:t>. : .</w:t>
      </w:r>
      <w:r w:rsidR="00EB2FD4">
        <w:tab/>
        <w:t>1.0</w:t>
      </w:r>
    </w:p>
    <w:p w14:paraId="25DC7962" w14:textId="77777777" w:rsidR="005A1434" w:rsidRDefault="005A1434" w:rsidP="000F7485"/>
    <w:p w14:paraId="22AE5064" w14:textId="60E10A37" w:rsidR="000F7485" w:rsidRDefault="000F7485" w:rsidP="000F7485">
      <w:pPr>
        <w:pStyle w:val="Heading4"/>
      </w:pPr>
      <w:r>
        <w:t>2. Draw a tree for the sentence (2) using the same grammar in (1).</w:t>
      </w:r>
    </w:p>
    <w:p w14:paraId="12F1C11F" w14:textId="5F8A6DB8" w:rsidR="003A7EE6" w:rsidRDefault="003A7EE6" w:rsidP="000F7485"/>
    <w:p w14:paraId="6D0AB47F" w14:textId="02ACAD54" w:rsidR="00266926" w:rsidRDefault="00C429FB" w:rsidP="000F7485">
      <w:r>
        <w:rPr>
          <w:noProof/>
        </w:rPr>
        <w:lastRenderedPageBreak/>
        <w:drawing>
          <wp:inline distT="0" distB="0" distL="0" distR="0" wp14:anchorId="1C3F5E32" wp14:editId="4EDB287B">
            <wp:extent cx="5757333" cy="4318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92" cy="432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77AC" w14:textId="382E2E97" w:rsidR="000F7485" w:rsidRPr="000F7485" w:rsidRDefault="000F7485" w:rsidP="003202D1">
      <w:pPr>
        <w:pStyle w:val="Heading4"/>
      </w:pPr>
      <w:r>
        <w:t>3. Estimate the probability of the tree in (2) using maximum likelihood estimate and the corpus in (1) for training.</w:t>
      </w:r>
    </w:p>
    <w:p w14:paraId="3F765B53" w14:textId="77777777" w:rsidR="003202D1" w:rsidRDefault="003202D1" w:rsidP="0062796B">
      <w:bookmarkStart w:id="0" w:name="_GoBack"/>
      <w:bookmarkEnd w:id="0"/>
    </w:p>
    <w:p w14:paraId="531170EF" w14:textId="5EBE23F5" w:rsidR="00E15E09" w:rsidRPr="0062796B" w:rsidRDefault="003A7EE6" w:rsidP="0062796B">
      <w:r w:rsidRPr="003A7EE6">
        <w:t>3.09375e-8</w:t>
      </w:r>
    </w:p>
    <w:sectPr w:rsidR="00E15E09" w:rsidRPr="0062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305614624"/>
    <w:docVar w:name="VerbatimVersion" w:val="5.1"/>
  </w:docVars>
  <w:rsids>
    <w:rsidRoot w:val="009A28D6"/>
    <w:rsid w:val="000139A3"/>
    <w:rsid w:val="000F7485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B63B1"/>
    <w:rsid w:val="001C5FEA"/>
    <w:rsid w:val="001D17C7"/>
    <w:rsid w:val="001E19C5"/>
    <w:rsid w:val="001E527A"/>
    <w:rsid w:val="001F78CE"/>
    <w:rsid w:val="00251FC7"/>
    <w:rsid w:val="00252621"/>
    <w:rsid w:val="00266926"/>
    <w:rsid w:val="002855A7"/>
    <w:rsid w:val="002B146A"/>
    <w:rsid w:val="002B5E17"/>
    <w:rsid w:val="002E0D3D"/>
    <w:rsid w:val="00315690"/>
    <w:rsid w:val="00316B75"/>
    <w:rsid w:val="003202D1"/>
    <w:rsid w:val="00325646"/>
    <w:rsid w:val="003460F2"/>
    <w:rsid w:val="0038158C"/>
    <w:rsid w:val="00382D27"/>
    <w:rsid w:val="003902BA"/>
    <w:rsid w:val="003A09E2"/>
    <w:rsid w:val="003A7EE6"/>
    <w:rsid w:val="003B29EE"/>
    <w:rsid w:val="00407037"/>
    <w:rsid w:val="004605D6"/>
    <w:rsid w:val="00461EEA"/>
    <w:rsid w:val="00475C48"/>
    <w:rsid w:val="004C60E8"/>
    <w:rsid w:val="004E3579"/>
    <w:rsid w:val="004E728B"/>
    <w:rsid w:val="004F39E0"/>
    <w:rsid w:val="00537BD5"/>
    <w:rsid w:val="0057268A"/>
    <w:rsid w:val="005A1434"/>
    <w:rsid w:val="005A214F"/>
    <w:rsid w:val="005D2912"/>
    <w:rsid w:val="006065BD"/>
    <w:rsid w:val="0062796B"/>
    <w:rsid w:val="00645FA9"/>
    <w:rsid w:val="00647866"/>
    <w:rsid w:val="00665003"/>
    <w:rsid w:val="006857C6"/>
    <w:rsid w:val="006A2AD0"/>
    <w:rsid w:val="006C2375"/>
    <w:rsid w:val="006D4ECC"/>
    <w:rsid w:val="00722258"/>
    <w:rsid w:val="007243E5"/>
    <w:rsid w:val="00766EA0"/>
    <w:rsid w:val="007A2226"/>
    <w:rsid w:val="007F5B66"/>
    <w:rsid w:val="00821D52"/>
    <w:rsid w:val="00823A1C"/>
    <w:rsid w:val="00845B9D"/>
    <w:rsid w:val="00860984"/>
    <w:rsid w:val="00891F7E"/>
    <w:rsid w:val="008B3ECB"/>
    <w:rsid w:val="008B4E85"/>
    <w:rsid w:val="008C1B2E"/>
    <w:rsid w:val="008D20F3"/>
    <w:rsid w:val="0091627E"/>
    <w:rsid w:val="00941D88"/>
    <w:rsid w:val="0097032B"/>
    <w:rsid w:val="009A28D6"/>
    <w:rsid w:val="009D2EAD"/>
    <w:rsid w:val="009D54B2"/>
    <w:rsid w:val="009E1922"/>
    <w:rsid w:val="009F7ED2"/>
    <w:rsid w:val="00A24BFE"/>
    <w:rsid w:val="00A452D8"/>
    <w:rsid w:val="00A72EE8"/>
    <w:rsid w:val="00A93661"/>
    <w:rsid w:val="00A95652"/>
    <w:rsid w:val="00AC0AB8"/>
    <w:rsid w:val="00B33C6D"/>
    <w:rsid w:val="00B4508F"/>
    <w:rsid w:val="00B55AD5"/>
    <w:rsid w:val="00B72FFE"/>
    <w:rsid w:val="00B8057C"/>
    <w:rsid w:val="00BD6238"/>
    <w:rsid w:val="00BE13A3"/>
    <w:rsid w:val="00BF593B"/>
    <w:rsid w:val="00BF773A"/>
    <w:rsid w:val="00BF7E81"/>
    <w:rsid w:val="00C01597"/>
    <w:rsid w:val="00C02AB8"/>
    <w:rsid w:val="00C13773"/>
    <w:rsid w:val="00C17CC8"/>
    <w:rsid w:val="00C340F3"/>
    <w:rsid w:val="00C429FB"/>
    <w:rsid w:val="00C83417"/>
    <w:rsid w:val="00C9604F"/>
    <w:rsid w:val="00CA19AA"/>
    <w:rsid w:val="00CC5298"/>
    <w:rsid w:val="00CD736E"/>
    <w:rsid w:val="00CD798D"/>
    <w:rsid w:val="00CE161E"/>
    <w:rsid w:val="00CF39CC"/>
    <w:rsid w:val="00CF59A8"/>
    <w:rsid w:val="00D325A9"/>
    <w:rsid w:val="00D36A8A"/>
    <w:rsid w:val="00D57E0A"/>
    <w:rsid w:val="00D61409"/>
    <w:rsid w:val="00D6691E"/>
    <w:rsid w:val="00D71170"/>
    <w:rsid w:val="00DA1C92"/>
    <w:rsid w:val="00DA25D4"/>
    <w:rsid w:val="00DA6538"/>
    <w:rsid w:val="00E15E09"/>
    <w:rsid w:val="00E15E75"/>
    <w:rsid w:val="00E5262C"/>
    <w:rsid w:val="00EB2FD4"/>
    <w:rsid w:val="00EC5426"/>
    <w:rsid w:val="00EC584F"/>
    <w:rsid w:val="00EC7BEE"/>
    <w:rsid w:val="00EC7DC4"/>
    <w:rsid w:val="00ED30CF"/>
    <w:rsid w:val="00F176EF"/>
    <w:rsid w:val="00F45E10"/>
    <w:rsid w:val="00F6364A"/>
    <w:rsid w:val="00F9113A"/>
    <w:rsid w:val="00F94B92"/>
    <w:rsid w:val="00F94CFF"/>
    <w:rsid w:val="00FB43CA"/>
    <w:rsid w:val="00FC7768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8FBC"/>
  <w15:chartTrackingRefBased/>
  <w15:docId w15:val="{9DAEDBBD-59F2-400F-BBBB-2433ADD6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C429FB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C429F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C429FB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C429FB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C429FB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C429F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429FB"/>
  </w:style>
  <w:style w:type="character" w:customStyle="1" w:styleId="Heading1Char">
    <w:name w:val="Heading 1 Char"/>
    <w:aliases w:val="Pocket Char"/>
    <w:basedOn w:val="DefaultParagraphFont"/>
    <w:link w:val="Heading1"/>
    <w:rsid w:val="00C429FB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C429FB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C429FB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C429FB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C429FB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C429FB"/>
    <w:rPr>
      <w:b/>
      <w:bCs/>
      <w:sz w:val="26"/>
      <w:u w:val="singl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C429FB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429F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429FB"/>
    <w:rPr>
      <w:color w:val="auto"/>
      <w:u w:val="none"/>
    </w:rPr>
  </w:style>
  <w:style w:type="character" w:styleId="PlaceholderText">
    <w:name w:val="Placeholder Text"/>
    <w:basedOn w:val="DefaultParagraphFont"/>
    <w:uiPriority w:val="99"/>
    <w:unhideWhenUsed/>
    <w:rsid w:val="009A2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6FADB-216D-4168-BF7F-1C6D6946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221</TotalTime>
  <Pages>7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 Ning</dc:creator>
  <cp:keywords>5.1.1</cp:keywords>
  <dc:description/>
  <cp:lastModifiedBy>Kense Ning</cp:lastModifiedBy>
  <cp:revision>27</cp:revision>
  <cp:lastPrinted>2019-11-19T21:10:00Z</cp:lastPrinted>
  <dcterms:created xsi:type="dcterms:W3CDTF">2019-11-14T11:53:00Z</dcterms:created>
  <dcterms:modified xsi:type="dcterms:W3CDTF">2019-11-19T21:10:00Z</dcterms:modified>
</cp:coreProperties>
</file>