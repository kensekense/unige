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3755" w14:textId="67409417" w:rsidR="00A95652" w:rsidRDefault="00C20D1A" w:rsidP="00B55AD5">
      <w:r>
        <w:t>Ning</w:t>
      </w:r>
    </w:p>
    <w:p w14:paraId="337E1D3C" w14:textId="79A81D6B" w:rsidR="00C20D1A" w:rsidRDefault="00C20D1A" w:rsidP="00B55AD5">
      <w:r>
        <w:t>24 September 2019</w:t>
      </w:r>
    </w:p>
    <w:p w14:paraId="78F68968" w14:textId="57149AB1" w:rsidR="00C20D1A" w:rsidRDefault="00C20D1A" w:rsidP="00B55AD5">
      <w:r>
        <w:t>Data Science TP1</w:t>
      </w:r>
    </w:p>
    <w:p w14:paraId="3F5B589C" w14:textId="77777777" w:rsidR="003435BB" w:rsidRDefault="003435BB" w:rsidP="00B55AD5"/>
    <w:p w14:paraId="4C7F5EA7" w14:textId="5E56D846" w:rsidR="00C20D1A" w:rsidRDefault="003435BB" w:rsidP="003435BB">
      <w:pPr>
        <w:pStyle w:val="Heading4"/>
      </w:pPr>
      <w:r>
        <w:t>Problem 1</w:t>
      </w:r>
    </w:p>
    <w:p w14:paraId="523BB2E1" w14:textId="292B8B78" w:rsidR="00C20D1A" w:rsidRDefault="00C20D1A" w:rsidP="00B55AD5">
      <w:r>
        <w:t xml:space="preserve">1. The function </w:t>
      </w:r>
      <m:oMath>
        <m:r>
          <w:rPr>
            <w:rFonts w:ascii="Cambria Math" w:hAnsi="Cambria Math"/>
          </w:rPr>
          <m:t>deviate_vector</m:t>
        </m:r>
      </m:oMath>
      <w:r>
        <w:t xml:space="preserve"> relies on the other function, </w:t>
      </w:r>
      <m:oMath>
        <m:r>
          <w:rPr>
            <w:rFonts w:ascii="Cambria Math" w:hAnsi="Cambria Math"/>
          </w:rPr>
          <m:t>project_on_first</m:t>
        </m:r>
      </m:oMath>
      <w:r w:rsidR="00EC4297">
        <w:t>.</w:t>
      </w:r>
      <w:r w:rsidR="00B32E02">
        <w:t xml:space="preserve"> A s</w:t>
      </w:r>
      <w:r w:rsidR="00EC4297">
        <w:t>calar product between two vectors is calculated by taking a projection of one vector onto another in order to evaluate how much the</w:t>
      </w:r>
      <w:r w:rsidR="00A66102">
        <w:t xml:space="preserve"> second</w:t>
      </w:r>
      <w:r w:rsidR="00EC4297">
        <w:t xml:space="preserve"> vector is scaled by the first</w:t>
      </w:r>
      <w:r w:rsidR="008F5142">
        <w:t xml:space="preserve"> vector</w:t>
      </w:r>
      <w:r w:rsidR="00EC4297">
        <w:t xml:space="preserve"> (the vector we end up projecting). This projection of a vector is calculated by the distance (norm) of the vector multiplied by the cosine of the angle of the vector (</w:t>
      </w:r>
      <w:r w:rsidR="008F5142">
        <w:t>between</w:t>
      </w:r>
      <w:r w:rsidR="00EC4297">
        <w:t xml:space="preserve"> the vector we are projecting to)</w:t>
      </w:r>
      <w:r>
        <w:t>.</w:t>
      </w:r>
      <w:r w:rsidR="005B2A5E">
        <w:t xml:space="preserve"> </w:t>
      </w:r>
      <m:oMath>
        <m:r>
          <w:rPr>
            <w:rFonts w:ascii="Cambria Math" w:hAnsi="Cambria Math"/>
          </w:rPr>
          <m:t>deviate_vector</m:t>
        </m:r>
      </m:oMath>
      <w:r w:rsidR="005B2A5E">
        <w:t xml:space="preserve"> itself takes the projection </w:t>
      </w:r>
      <w:r w:rsidR="00EC4297">
        <w:t xml:space="preserve">(from </w:t>
      </w:r>
      <m:oMath>
        <m:r>
          <w:rPr>
            <w:rFonts w:ascii="Cambria Math" w:hAnsi="Cambria Math"/>
          </w:rPr>
          <m:t>project_on_first</m:t>
        </m:r>
      </m:oMath>
      <w:r w:rsidR="00EC4297">
        <w:t xml:space="preserve">) </w:t>
      </w:r>
      <w:r w:rsidR="005B2A5E">
        <w:t>and subtracts it from the original vector, which is how you calculate the rejection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hAnsi="Cambria Math"/>
          </w:rPr>
          <m:t xml:space="preserve"> = a - </m:t>
        </m:r>
        <m:sSub>
          <m:sSubPr>
            <m:ctrlPr>
              <w:rPr>
                <w:rFonts w:ascii="Cambria Math" w:hAnsi="Cambria Math"/>
                <w:i/>
              </w:rPr>
            </m:ctrlPr>
          </m:sSubPr>
          <m:e>
            <m:r>
              <w:rPr>
                <w:rFonts w:ascii="Cambria Math" w:hAnsi="Cambria Math"/>
              </w:rPr>
              <m:t>a</m:t>
            </m:r>
          </m:e>
          <m:sub>
            <m:r>
              <w:rPr>
                <w:rFonts w:ascii="Cambria Math" w:hAnsi="Cambria Math"/>
              </w:rPr>
              <m:t>p</m:t>
            </m:r>
          </m:sub>
        </m:sSub>
      </m:oMath>
      <w:r w:rsidR="005B2A5E">
        <w:t xml:space="preserve">). </w:t>
      </w:r>
      <w:r w:rsidR="00EF4BEC">
        <w:t>T</w:t>
      </w:r>
      <w:r w:rsidR="005B2A5E">
        <w:t>h</w:t>
      </w:r>
      <w:r w:rsidR="00EF4BEC">
        <w:t>us</w:t>
      </w:r>
      <w:r w:rsidR="00EC4297">
        <w:t>,</w:t>
      </w:r>
      <w:r w:rsidR="00EF4BEC">
        <w:t xml:space="preserve"> the</w:t>
      </w:r>
      <w:r w:rsidR="005B2A5E">
        <w:t xml:space="preserve"> function calculates the rejection of the first vector given two vectors</w:t>
      </w:r>
      <w:r w:rsidR="008F5142">
        <w:t xml:space="preserve"> using the notion of projection, which is key to calculating the scalar product.</w:t>
      </w:r>
    </w:p>
    <w:p w14:paraId="51CF9284" w14:textId="6B825B91" w:rsidR="005B2A5E" w:rsidRDefault="003435BB" w:rsidP="00B55AD5">
      <w:pPr>
        <w:rPr>
          <w:rFonts w:eastAsiaTheme="minorEastAsia"/>
        </w:rPr>
      </w:pPr>
      <w:r>
        <w:t xml:space="preserve">2. </w:t>
      </w:r>
      <w:r w:rsidR="00734935">
        <w:t xml:space="preserve">Each for loop can be replaced with a summation notation, and the action stored by </w:t>
      </w:r>
      <w:r w:rsidR="00734935" w:rsidRPr="00734935">
        <w:rPr>
          <w:i/>
          <w:iCs/>
        </w:rPr>
        <w:t>r</w:t>
      </w:r>
      <w:r w:rsidR="00734935">
        <w:t xml:space="preserve"> is the value that we want to sum. </w:t>
      </w:r>
      <w:r w:rsidR="00D07FA6">
        <w:t xml:space="preserve">Since we have two for loops, we will have two summation notations, going from </w:t>
      </w:r>
      <m:oMath>
        <m:r>
          <w:rPr>
            <w:rFonts w:ascii="Cambria Math" w:hAnsi="Cambria Math"/>
          </w:rPr>
          <m:t>i=1</m:t>
        </m:r>
      </m:oMath>
      <w:r w:rsidR="00D07FA6">
        <w:t xml:space="preserve"> to </w:t>
      </w:r>
      <m:oMath>
        <m:r>
          <w:rPr>
            <w:rFonts w:ascii="Cambria Math" w:hAnsi="Cambria Math"/>
          </w:rPr>
          <m:t>4</m:t>
        </m:r>
      </m:oMath>
      <w:r w:rsidR="00D07FA6">
        <w:t xml:space="preserve">, and </w:t>
      </w:r>
      <m:oMath>
        <m:r>
          <w:rPr>
            <w:rFonts w:ascii="Cambria Math" w:hAnsi="Cambria Math"/>
          </w:rPr>
          <m:t>j = 1</m:t>
        </m:r>
      </m:oMath>
      <w:r w:rsidR="00D07FA6">
        <w:t xml:space="preserve"> to </w:t>
      </w:r>
      <m:oMath>
        <m:r>
          <w:rPr>
            <w:rFonts w:ascii="Cambria Math" w:hAnsi="Cambria Math"/>
          </w:rPr>
          <m:t>i</m:t>
        </m:r>
      </m:oMath>
      <w:r w:rsidR="00D07FA6">
        <w:t xml:space="preserve">. </w:t>
      </w:r>
      <w:r w:rsidR="00734935">
        <w:t xml:space="preserve">The mathematical equivalent will be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i</m:t>
                </m:r>
              </m:sup>
              <m:e>
                <m:r>
                  <w:rPr>
                    <w:rFonts w:ascii="Cambria Math" w:hAnsi="Cambria Math"/>
                  </w:rPr>
                  <m:t>i</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p>
                    <m:r>
                      <w:rPr>
                        <w:rFonts w:ascii="Cambria Math" w:hAnsi="Cambria Math"/>
                      </w:rPr>
                      <m:t>j</m:t>
                    </m:r>
                  </m:sup>
                </m:sSup>
              </m:e>
            </m:nary>
          </m:e>
        </m:nary>
      </m:oMath>
    </w:p>
    <w:p w14:paraId="7135FA9C" w14:textId="0CF64236" w:rsidR="003435BB" w:rsidRDefault="003435BB" w:rsidP="003435BB">
      <w:pPr>
        <w:pStyle w:val="Heading4"/>
      </w:pPr>
      <w:r>
        <w:t>Problem 2</w:t>
      </w:r>
    </w:p>
    <w:p w14:paraId="767DC7FA" w14:textId="42C9E8BA" w:rsidR="00D43F61" w:rsidRDefault="003435BB" w:rsidP="00B55AD5">
      <w:pPr>
        <w:rPr>
          <w:rFonts w:eastAsiaTheme="minorEastAsia"/>
        </w:rPr>
      </w:pPr>
      <w:r>
        <w:rPr>
          <w:rFonts w:eastAsiaTheme="minorEastAsia"/>
        </w:rPr>
        <w:t>1</w:t>
      </w:r>
      <w:r w:rsidR="00734935">
        <w:rPr>
          <w:rFonts w:eastAsiaTheme="minorEastAsia"/>
        </w:rPr>
        <w:t xml:space="preserve">. </w:t>
      </w:r>
      <w:r w:rsidR="00B21BA3">
        <w:rPr>
          <w:rFonts w:eastAsiaTheme="minorEastAsia"/>
        </w:rPr>
        <w:t>Please see the matlab code for the calculations to the following values. A picture (problem2.PNG) is also provided for reference.</w:t>
      </w:r>
      <w:r w:rsidR="00D43F61">
        <w:rPr>
          <w:rFonts w:eastAsiaTheme="minorEastAsia"/>
        </w:rPr>
        <w:t xml:space="preserve"> </w:t>
      </w:r>
    </w:p>
    <w:p w14:paraId="3F5DF25E" w14:textId="660BA284" w:rsidR="00734935" w:rsidRDefault="00D43F61" w:rsidP="00B55AD5">
      <w:pPr>
        <w:rPr>
          <w:rFonts w:eastAsiaTheme="minorEastAsia"/>
        </w:rPr>
      </w:pPr>
      <w:r>
        <w:rPr>
          <w:rFonts w:eastAsiaTheme="minorEastAsia"/>
        </w:rPr>
        <w:t xml:space="preserve">Determinant: </w:t>
      </w:r>
      <m:oMath>
        <m:r>
          <w:rPr>
            <w:rFonts w:ascii="Cambria Math" w:eastAsiaTheme="minorEastAsia" w:hAnsi="Cambria Math"/>
          </w:rPr>
          <m:t>Det</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=12</m:t>
        </m:r>
      </m:oMath>
    </w:p>
    <w:p w14:paraId="0E66CE1A" w14:textId="3931E1F2" w:rsidR="00D43F61" w:rsidRDefault="00D43F61" w:rsidP="00B55AD5">
      <w:pPr>
        <w:rPr>
          <w:rFonts w:eastAsiaTheme="minorEastAsia"/>
        </w:rPr>
      </w:pPr>
      <w:r>
        <w:rPr>
          <w:rFonts w:eastAsiaTheme="minorEastAsia"/>
        </w:rPr>
        <w:t xml:space="preserve">Eigenvalues: </w:t>
      </w:r>
      <m:oMath>
        <m:r>
          <w:rPr>
            <w:rFonts w:ascii="Cambria Math" w:eastAsiaTheme="minorEastAsia" w:hAnsi="Cambria Math"/>
          </w:rPr>
          <m:t>λ= -2,</m:t>
        </m:r>
        <m:r>
          <w:rPr>
            <w:rFonts w:ascii="Cambria Math" w:eastAsiaTheme="minorEastAsia" w:hAnsi="Cambria Math"/>
          </w:rPr>
          <m:t xml:space="preserve"> -2, </m:t>
        </m:r>
        <m:r>
          <w:rPr>
            <w:rFonts w:ascii="Cambria Math" w:eastAsiaTheme="minorEastAsia" w:hAnsi="Cambria Math"/>
          </w:rPr>
          <m:t xml:space="preserve"> 3</m:t>
        </m:r>
      </m:oMath>
    </w:p>
    <w:p w14:paraId="62E13E52" w14:textId="097252D4" w:rsidR="00D43F61" w:rsidRDefault="00DF147C" w:rsidP="00B55AD5">
      <w:pPr>
        <w:rPr>
          <w:rFonts w:eastAsiaTheme="minorEastAsia"/>
        </w:rPr>
      </w:pPr>
      <w:r>
        <w:rPr>
          <w:rFonts w:eastAsiaTheme="minorEastAsia"/>
        </w:rPr>
        <w:t>Potential E</w:t>
      </w:r>
      <w:r w:rsidR="00D43F61">
        <w:rPr>
          <w:rFonts w:eastAsiaTheme="minorEastAsia"/>
        </w:rPr>
        <w:t xml:space="preserve">igenvectors: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-0.577350269189626</m:t>
              </m:r>
            </m:e>
          </m:mr>
          <m:mr>
            <m:e>
              <m:r>
                <w:rPr>
                  <w:rFonts w:ascii="Cambria Math" w:eastAsiaTheme="minorEastAsia" w:hAnsi="Cambria Math"/>
                </w:rPr>
                <m:t>0.577350269189626</m:t>
              </m:r>
            </m:e>
          </m:mr>
          <m:mr>
            <m:e>
              <m:r>
                <w:rPr>
                  <w:rFonts w:ascii="Cambria Math" w:eastAsiaTheme="minorEastAsia" w:hAnsi="Cambria Math"/>
                </w:rPr>
                <m:t>0.577350269189626</m:t>
              </m:r>
            </m:e>
          </m:mr>
        </m:m>
      </m:oMath>
      <w:r w:rsidR="002B6427">
        <w:rPr>
          <w:rFonts w:eastAsiaTheme="minorEastAsia"/>
        </w:rPr>
        <w:t xml:space="preser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0.423274388402861</m:t>
              </m:r>
            </m:e>
          </m:mr>
          <m:mr>
            <m:e>
              <m:r>
                <w:rPr>
                  <w:rFonts w:ascii="Cambria Math" w:eastAsiaTheme="minorEastAsia" w:hAnsi="Cambria Math"/>
                </w:rPr>
                <m:t>0.393035522308615</m:t>
              </m:r>
            </m:e>
          </m:mr>
          <m:mr>
            <m:e>
              <m:r>
                <w:rPr>
                  <w:rFonts w:ascii="Cambria Math" w:eastAsiaTheme="minorEastAsia" w:hAnsi="Cambria Math"/>
                </w:rPr>
                <m:t>0.816309910711476</m:t>
              </m:r>
            </m:e>
          </m:mr>
        </m:m>
      </m:oMath>
      <w:r w:rsidR="002B6427">
        <w:rPr>
          <w:rFonts w:eastAsiaTheme="minorEastAsia"/>
        </w:rPr>
        <w:t xml:space="preserve">,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0.218280451524610</m:t>
              </m:r>
            </m:e>
          </m:mr>
          <m:mr>
            <m:e>
              <m:r>
                <w:rPr>
                  <w:rFonts w:ascii="Cambria Math" w:eastAsiaTheme="minorEastAsia" w:hAnsi="Cambria Math"/>
                </w:rPr>
                <m:t>-0.790510340576316</m:t>
              </m:r>
            </m:e>
          </m:mr>
          <m:mr>
            <m:e>
              <m:r>
                <w:rPr>
                  <w:rFonts w:ascii="Cambria Math" w:eastAsiaTheme="minorEastAsia" w:hAnsi="Cambria Math"/>
                </w:rPr>
                <m:t>-0.572229889051707</m:t>
              </m:r>
            </m:e>
          </m:mr>
        </m:m>
      </m:oMath>
    </w:p>
    <w:p w14:paraId="0B86B62C" w14:textId="08BD49C5" w:rsidR="00DB7CB8" w:rsidRDefault="005B6489" w:rsidP="00BB3E7B">
      <w:r>
        <w:rPr>
          <w:rFonts w:eastAsiaTheme="minorEastAsia"/>
        </w:rPr>
        <w:t>For the work relating to showing that the vectors are indeed eigenvectors, refer to image provided (</w:t>
      </w:r>
      <w:r w:rsidR="001914F5">
        <w:rPr>
          <w:rFonts w:eastAsiaTheme="minorEastAsia"/>
        </w:rPr>
        <w:t>problem_2.pdf</w:t>
      </w:r>
      <w:r>
        <w:rPr>
          <w:rFonts w:eastAsiaTheme="minorEastAsia"/>
        </w:rPr>
        <w:t>).</w:t>
      </w:r>
      <w:r w:rsidR="00380AB2">
        <w:rPr>
          <w:rFonts w:eastAsiaTheme="minorEastAsia"/>
        </w:rPr>
        <w:t xml:space="preserve"> The eigenvalues associated with the </w:t>
      </w:r>
      <m:oMath>
        <m:r>
          <w:rPr>
            <w:rFonts w:ascii="Cambria Math" w:eastAsiaTheme="minorEastAsia" w:hAnsi="Cambria Math"/>
          </w:rPr>
          <m:t>v1, v2, v3</m:t>
        </m:r>
      </m:oMath>
      <w:r w:rsidR="00380AB2">
        <w:rPr>
          <w:rFonts w:eastAsiaTheme="minorEastAsia"/>
        </w:rPr>
        <w:t xml:space="preserve"> are </w:t>
      </w:r>
      <m:oMath>
        <m:r>
          <w:rPr>
            <w:rFonts w:ascii="Cambria Math" w:eastAsiaTheme="minorEastAsia" w:hAnsi="Cambria Math"/>
          </w:rPr>
          <m:t>3, -2, -2</m:t>
        </m:r>
      </m:oMath>
      <w:r w:rsidR="00380AB2">
        <w:rPr>
          <w:rFonts w:eastAsiaTheme="minorEastAsia"/>
        </w:rPr>
        <w:t xml:space="preserve"> respectively.</w:t>
      </w:r>
      <w:r w:rsidR="00945BC5">
        <w:rPr>
          <w:rFonts w:eastAsiaTheme="minorEastAsia"/>
        </w:rPr>
        <w:t xml:space="preserve"> The vectors </w:t>
      </w:r>
      <m:oMath>
        <m:r>
          <w:rPr>
            <w:rFonts w:ascii="Cambria Math" w:eastAsiaTheme="minorEastAsia" w:hAnsi="Cambria Math"/>
          </w:rPr>
          <m:t>v1, v2, v3</m:t>
        </m:r>
      </m:oMath>
      <w:r w:rsidR="00945BC5">
        <w:rPr>
          <w:rFonts w:eastAsiaTheme="minorEastAsia"/>
        </w:rPr>
        <w:t xml:space="preserve"> differ from the eigenvectors calculated </w:t>
      </w:r>
      <w:r w:rsidR="002B6427">
        <w:rPr>
          <w:rFonts w:eastAsiaTheme="minorEastAsia"/>
        </w:rPr>
        <w:t>by matlab</w:t>
      </w:r>
      <w:r w:rsidR="009D4563">
        <w:rPr>
          <w:rFonts w:eastAsiaTheme="minorEastAsia"/>
        </w:rPr>
        <w:t>.</w:t>
      </w:r>
    </w:p>
    <w:p w14:paraId="1E5FD3D0" w14:textId="5AE597B8" w:rsidR="006933F4" w:rsidRDefault="00B21BA3" w:rsidP="00B21BA3">
      <w:r>
        <w:t>The calculations for Pdiag([3 -2 -2]) – AP is provided in the matlab code. The expression itself is the step before the equation usually seen in the eigendecomposition, where P is a matrix of the eigenvectors of a given matrix A, and diag is a diagonal matrix with the corresponding eigenvalues to the P matrix along the diagonals. The formula is derived as follows:</w:t>
      </w:r>
    </w:p>
    <w:p w14:paraId="5DD50789" w14:textId="299FFE2A" w:rsidR="00B21BA3" w:rsidRPr="00B21BA3" w:rsidRDefault="00B21BA3" w:rsidP="00B21BA3">
      <w:pPr>
        <w:rPr>
          <w:rFonts w:eastAsiaTheme="minorEastAsia"/>
        </w:rPr>
      </w:pPr>
      <m:oMathPara>
        <m:oMath>
          <m:r>
            <w:rPr>
              <w:rFonts w:ascii="Cambria Math" w:hAnsi="Cambria Math"/>
            </w:rPr>
            <m:t>Av= λv</m:t>
          </m:r>
        </m:oMath>
      </m:oMathPara>
    </w:p>
    <w:p w14:paraId="79E65FDB" w14:textId="7813657C" w:rsidR="00B21BA3" w:rsidRPr="00B21BA3" w:rsidRDefault="00B21BA3" w:rsidP="00B21BA3">
      <w:pPr>
        <w:rPr>
          <w:rFonts w:eastAsiaTheme="minorEastAsia"/>
        </w:rPr>
      </w:pPr>
      <m:oMathPara>
        <m:oMath>
          <m:r>
            <w:rPr>
              <w:rFonts w:ascii="Cambria Math" w:hAnsi="Cambria Math"/>
            </w:rPr>
            <m:t>AP=P</m:t>
          </m:r>
          <m:r>
            <m:rPr>
              <m:sty m:val="p"/>
            </m:rPr>
            <w:rPr>
              <w:rFonts w:ascii="Cambria Math" w:hAnsi="Cambria Math"/>
            </w:rPr>
            <m:t>Λ</m:t>
          </m:r>
        </m:oMath>
      </m:oMathPara>
    </w:p>
    <w:p w14:paraId="1B29358B" w14:textId="6C8231ED" w:rsidR="00B21BA3" w:rsidRPr="008A0E58" w:rsidRDefault="008A0E58" w:rsidP="00B21BA3">
      <w:pPr>
        <w:rPr>
          <w:rFonts w:eastAsiaTheme="minorEastAsia"/>
        </w:rPr>
      </w:pPr>
      <m:oMathPara>
        <m:oMath>
          <m:r>
            <w:rPr>
              <w:rFonts w:ascii="Cambria Math" w:eastAsiaTheme="minorEastAsia" w:hAnsi="Cambria Math"/>
            </w:rPr>
            <m:t>0=P</m:t>
          </m:r>
          <m:r>
            <m:rPr>
              <m:sty m:val="p"/>
            </m:rPr>
            <w:rPr>
              <w:rFonts w:ascii="Cambria Math" w:eastAsiaTheme="minorEastAsia" w:hAnsi="Cambria Math"/>
            </w:rPr>
            <m:t>Λ</m:t>
          </m:r>
          <m:r>
            <w:rPr>
              <w:rFonts w:ascii="Cambria Math" w:eastAsiaTheme="minorEastAsia" w:hAnsi="Cambria Math"/>
            </w:rPr>
            <m:t>-AP</m:t>
          </m:r>
        </m:oMath>
      </m:oMathPara>
    </w:p>
    <w:p w14:paraId="2612C6E9" w14:textId="164BF8B0" w:rsidR="00350F37" w:rsidRDefault="008A0E58" w:rsidP="00B21BA3">
      <w:pPr>
        <w:rPr>
          <w:rFonts w:eastAsiaTheme="minorEastAsia"/>
        </w:rPr>
      </w:pPr>
      <w:r>
        <w:rPr>
          <w:rFonts w:eastAsiaTheme="minorEastAsia"/>
        </w:rPr>
        <w:t xml:space="preserve">Where </w:t>
      </w:r>
      <m:oMath>
        <m:r>
          <m:rPr>
            <m:sty m:val="p"/>
          </m:rPr>
          <w:rPr>
            <w:rFonts w:ascii="Cambria Math" w:eastAsiaTheme="minorEastAsia" w:hAnsi="Cambria Math"/>
          </w:rPr>
          <m:t>Λ</m:t>
        </m:r>
      </m:oMath>
      <w:r>
        <w:rPr>
          <w:rFonts w:eastAsiaTheme="minorEastAsia"/>
        </w:rPr>
        <w:t xml:space="preserve"> is the diagonal matrix.</w:t>
      </w:r>
      <w:r w:rsidR="005B619F">
        <w:rPr>
          <w:rFonts w:eastAsiaTheme="minorEastAsia"/>
        </w:rPr>
        <w:t xml:space="preserve"> Our matlab code confirms that </w:t>
      </w:r>
      <m:oMath>
        <m:r>
          <w:rPr>
            <w:rFonts w:ascii="Cambria Math" w:eastAsiaTheme="minorEastAsia" w:hAnsi="Cambria Math"/>
          </w:rPr>
          <m:t>P</m:t>
        </m:r>
        <m:r>
          <m:rPr>
            <m:sty m:val="p"/>
          </m:rPr>
          <w:rPr>
            <w:rFonts w:ascii="Cambria Math" w:eastAsiaTheme="minorEastAsia" w:hAnsi="Cambria Math"/>
          </w:rPr>
          <m:t>Λ</m:t>
        </m:r>
        <m:r>
          <w:rPr>
            <w:rFonts w:ascii="Cambria Math" w:eastAsiaTheme="minorEastAsia" w:hAnsi="Cambria Math"/>
          </w:rPr>
          <m:t>-AP</m:t>
        </m:r>
      </m:oMath>
      <w:r w:rsidR="005B619F">
        <w:rPr>
          <w:rFonts w:eastAsiaTheme="minorEastAsia"/>
        </w:rPr>
        <w:t xml:space="preserve"> yields </w:t>
      </w:r>
      <m:oMath>
        <m:r>
          <w:rPr>
            <w:rFonts w:ascii="Cambria Math" w:eastAsiaTheme="minorEastAsia" w:hAnsi="Cambria Math"/>
          </w:rPr>
          <m:t>0</m:t>
        </m:r>
      </m:oMath>
      <w:r w:rsidR="005B619F">
        <w:rPr>
          <w:rFonts w:eastAsiaTheme="minorEastAsia"/>
        </w:rPr>
        <w:t>.</w:t>
      </w:r>
    </w:p>
    <w:p w14:paraId="516A0B24" w14:textId="0119C5B4" w:rsidR="003435BB" w:rsidRDefault="003435BB" w:rsidP="00B21BA3">
      <w:pPr>
        <w:rPr>
          <w:rFonts w:eastAsiaTheme="minorEastAsia"/>
        </w:rPr>
      </w:pPr>
      <w:r>
        <w:rPr>
          <w:rFonts w:eastAsiaTheme="minorEastAsia"/>
        </w:rPr>
        <w:lastRenderedPageBreak/>
        <w:t xml:space="preserve">2. </w:t>
      </w:r>
      <w:r w:rsidR="008A0E58">
        <w:rPr>
          <w:rFonts w:eastAsiaTheme="minorEastAsia"/>
        </w:rPr>
        <w:t xml:space="preserve">For the proof relating to the </w:t>
      </w:r>
      <w:r w:rsidR="008A0E58" w:rsidRPr="005B6489">
        <w:rPr>
          <w:rFonts w:eastAsiaTheme="minorEastAsia"/>
          <w:i/>
          <w:iCs/>
        </w:rPr>
        <w:t>covariance matrix</w:t>
      </w:r>
      <w:r w:rsidR="008A0E58">
        <w:rPr>
          <w:rFonts w:eastAsiaTheme="minorEastAsia"/>
        </w:rPr>
        <w:t>, please refer to the image provided (</w:t>
      </w:r>
      <w:r w:rsidR="00E036DC">
        <w:rPr>
          <w:rFonts w:eastAsiaTheme="minorEastAsia"/>
        </w:rPr>
        <w:t>problem_2.pdf</w:t>
      </w:r>
      <w:r w:rsidR="008A0E58">
        <w:rPr>
          <w:rFonts w:eastAsiaTheme="minorEastAsia"/>
        </w:rPr>
        <w:t>).</w:t>
      </w:r>
    </w:p>
    <w:p w14:paraId="33FFF8D1" w14:textId="220A3424" w:rsidR="00350F37" w:rsidRPr="008A0E58" w:rsidRDefault="00350F37" w:rsidP="00B21BA3">
      <w:pPr>
        <w:rPr>
          <w:rFonts w:eastAsiaTheme="minorEastAsia"/>
        </w:rPr>
      </w:pPr>
      <w:r>
        <w:rPr>
          <w:rFonts w:eastAsiaTheme="minorEastAsia"/>
        </w:rPr>
        <w:t>3. Please refer to the matlab code for all values calculated (problem_2.m). Eigenspectrums are attached as images (eigenspectrum0-4.PNG).</w:t>
      </w:r>
    </w:p>
    <w:p w14:paraId="6D28A3C8" w14:textId="61B5AF90" w:rsidR="003435BB" w:rsidRDefault="003435BB" w:rsidP="003435BB">
      <w:pPr>
        <w:pStyle w:val="Heading4"/>
      </w:pPr>
      <w:r>
        <w:t>Problem 3</w:t>
      </w:r>
    </w:p>
    <w:p w14:paraId="382509A1" w14:textId="55047283" w:rsidR="005A64FF" w:rsidRDefault="003435BB" w:rsidP="00B55AD5">
      <w:pPr>
        <w:rPr>
          <w:rFonts w:eastAsiaTheme="minorEastAsia"/>
        </w:rPr>
      </w:pPr>
      <w:r>
        <w:rPr>
          <w:rFonts w:eastAsiaTheme="minorEastAsia"/>
        </w:rPr>
        <w:t>1</w:t>
      </w:r>
      <w:r w:rsidR="006933F4">
        <w:rPr>
          <w:rFonts w:eastAsiaTheme="minorEastAsia"/>
        </w:rPr>
        <w:t xml:space="preserve">. Distance is approximately </w:t>
      </w:r>
      <m:oMath>
        <m:r>
          <w:rPr>
            <w:rFonts w:ascii="Cambria Math" w:eastAsiaTheme="minorEastAsia" w:hAnsi="Cambria Math"/>
          </w:rPr>
          <m:t>3.6055</m:t>
        </m:r>
      </m:oMath>
      <w:r w:rsidR="006933F4">
        <w:rPr>
          <w:rFonts w:eastAsiaTheme="minorEastAsia"/>
        </w:rPr>
        <w:t>.</w:t>
      </w:r>
      <w:r w:rsidR="005A64FF">
        <w:rPr>
          <w:rFonts w:eastAsiaTheme="minorEastAsia"/>
        </w:rPr>
        <w:t xml:space="preserve"> </w:t>
      </w:r>
    </w:p>
    <w:p w14:paraId="26A9FE4F" w14:textId="12E04770" w:rsidR="005A64FF" w:rsidRPr="005A64FF" w:rsidRDefault="005A64FF" w:rsidP="00B55AD5">
      <w:pPr>
        <w:rPr>
          <w:rFonts w:eastAsiaTheme="minorEastAsia"/>
        </w:rPr>
      </w:pPr>
      <w:r>
        <w:rPr>
          <w:rFonts w:eastAsiaTheme="minorEastAsia"/>
        </w:rPr>
        <w:t xml:space="preserve">Given the line </w:t>
      </w:r>
      <m:oMath>
        <m:r>
          <w:rPr>
            <w:rFonts w:ascii="Cambria Math" w:eastAsiaTheme="minorEastAsia" w:hAnsi="Cambria Math"/>
          </w:rPr>
          <m:t>α,</m:t>
        </m:r>
      </m:oMath>
      <w:r>
        <w:rPr>
          <w:rFonts w:eastAsiaTheme="minorEastAsia"/>
        </w:rPr>
        <w:t xml:space="preserve"> we can derive the formula for the line as follows:</w:t>
      </w:r>
    </w:p>
    <w:p w14:paraId="274358B8" w14:textId="489285D5" w:rsidR="005A64FF" w:rsidRDefault="005A64FF" w:rsidP="00B55AD5">
      <w:pPr>
        <w:rPr>
          <w:rFonts w:eastAsiaTheme="minorEastAsia"/>
        </w:rPr>
      </w:pPr>
      <m:oMathPara>
        <m:oMath>
          <m:r>
            <w:rPr>
              <w:rFonts w:ascii="Cambria Math" w:eastAsiaTheme="minorEastAsia" w:hAnsi="Cambria Math"/>
            </w:rPr>
            <m:t>3x-2y= -6</m:t>
          </m:r>
        </m:oMath>
      </m:oMathPara>
    </w:p>
    <w:p w14:paraId="2740896E" w14:textId="3C59C036" w:rsidR="005A64FF" w:rsidRPr="005A64FF" w:rsidRDefault="005A64FF" w:rsidP="00B55AD5">
      <w:pPr>
        <w:rPr>
          <w:rFonts w:eastAsiaTheme="minorEastAsia"/>
        </w:rPr>
      </w:pPr>
      <m:oMathPara>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x+3</m:t>
          </m:r>
        </m:oMath>
      </m:oMathPara>
    </w:p>
    <w:p w14:paraId="2F208B7E" w14:textId="1EDCA913" w:rsidR="005A64FF" w:rsidRDefault="005A64FF" w:rsidP="00B55AD5">
      <w:pPr>
        <w:rPr>
          <w:rFonts w:eastAsiaTheme="minorEastAsia"/>
        </w:rPr>
      </w:pPr>
      <w:r>
        <w:rPr>
          <w:rFonts w:eastAsiaTheme="minorEastAsia"/>
        </w:rPr>
        <w:t xml:space="preserve">We can calculate a line that passes the point </w:t>
      </w:r>
      <m:oMath>
        <m:r>
          <w:rPr>
            <w:rFonts w:ascii="Cambria Math" w:eastAsiaTheme="minorEastAsia" w:hAnsi="Cambria Math"/>
          </w:rPr>
          <m:t>(5,4)</m:t>
        </m:r>
      </m:oMath>
      <w:r>
        <w:rPr>
          <w:rFonts w:eastAsiaTheme="minorEastAsia"/>
        </w:rPr>
        <w:t xml:space="preserve"> that is perpendicular to the line </w:t>
      </w:r>
      <m:oMath>
        <m:r>
          <w:rPr>
            <w:rFonts w:ascii="Cambria Math" w:eastAsiaTheme="minorEastAsia" w:hAnsi="Cambria Math"/>
          </w:rPr>
          <m:t>y</m:t>
        </m:r>
      </m:oMath>
      <w:r>
        <w:rPr>
          <w:rFonts w:eastAsiaTheme="minorEastAsia"/>
        </w:rPr>
        <w:t>:</w:t>
      </w:r>
    </w:p>
    <w:p w14:paraId="607A1E07" w14:textId="4CA956DD" w:rsidR="005A64FF" w:rsidRPr="005A64FF" w:rsidRDefault="005A64FF" w:rsidP="00B55AD5">
      <w:pPr>
        <w:rPr>
          <w:rFonts w:eastAsiaTheme="minorEastAsia"/>
        </w:rPr>
      </w:pPr>
      <m:oMathPara>
        <m:oMath>
          <m:r>
            <w:rPr>
              <w:rFonts w:ascii="Cambria Math" w:eastAsiaTheme="minorEastAsia" w:hAnsi="Cambria Math"/>
            </w:rPr>
            <m:t>δ=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22</m:t>
              </m:r>
            </m:num>
            <m:den>
              <m:r>
                <w:rPr>
                  <w:rFonts w:ascii="Cambria Math" w:eastAsiaTheme="minorEastAsia" w:hAnsi="Cambria Math"/>
                </w:rPr>
                <m:t>3</m:t>
              </m:r>
            </m:den>
          </m:f>
        </m:oMath>
      </m:oMathPara>
    </w:p>
    <w:p w14:paraId="6CA88401" w14:textId="26EE3147" w:rsidR="00D07FA6" w:rsidRPr="005A64FF" w:rsidRDefault="005A64FF" w:rsidP="00B55AD5">
      <w:pPr>
        <w:rPr>
          <w:rFonts w:eastAsiaTheme="minorEastAsia"/>
        </w:rPr>
      </w:pPr>
      <w:r>
        <w:rPr>
          <w:rFonts w:eastAsiaTheme="minorEastAsia"/>
        </w:rPr>
        <w:t xml:space="preserve">We calculate the point of intersection, which is </w:t>
      </w:r>
      <m:oMath>
        <m:r>
          <w:rPr>
            <w:rFonts w:ascii="Cambria Math" w:eastAsiaTheme="minorEastAsia" w:hAnsi="Cambria Math"/>
          </w:rPr>
          <m:t>(2,6)</m:t>
        </m:r>
      </m:oMath>
      <w:r w:rsidR="00D07FA6">
        <w:rPr>
          <w:rFonts w:eastAsiaTheme="minorEastAsia"/>
        </w:rPr>
        <w:t xml:space="preserve">. The distance between the point of intersection and the point </w:t>
      </w:r>
      <m:oMath>
        <m:r>
          <w:rPr>
            <w:rFonts w:ascii="Cambria Math" w:eastAsiaTheme="minorEastAsia" w:hAnsi="Cambria Math"/>
          </w:rPr>
          <m:t xml:space="preserve">(5,4) </m:t>
        </m:r>
      </m:oMath>
      <w:r w:rsidR="00D07FA6">
        <w:rPr>
          <w:rFonts w:eastAsiaTheme="minorEastAsia"/>
        </w:rPr>
        <w:t xml:space="preserve">is given by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e>
        </m:rad>
      </m:oMath>
      <w:r w:rsidR="00EE4B88">
        <w:rPr>
          <w:rFonts w:eastAsiaTheme="minorEastAsia"/>
        </w:rPr>
        <w:t xml:space="preserve"> (the euclidean distance). In the matlab code, we also provided the calculation for the norm of the vector that is the result of the projection of the point onto the line, which shows that the norm (in this context, magnitude) </w:t>
      </w:r>
      <w:r w:rsidR="00D7330A">
        <w:rPr>
          <w:rFonts w:eastAsiaTheme="minorEastAsia"/>
        </w:rPr>
        <w:t>is the same as the distance.</w:t>
      </w:r>
      <w:bookmarkStart w:id="0" w:name="_GoBack"/>
      <w:bookmarkEnd w:id="0"/>
    </w:p>
    <w:p w14:paraId="14ABD587" w14:textId="7C45C7DA" w:rsidR="00D43F61" w:rsidRPr="00EE4B88" w:rsidRDefault="003435BB" w:rsidP="00DE1780">
      <w:pPr>
        <w:rPr>
          <w:rFonts w:eastAsiaTheme="minorEastAsia"/>
        </w:rPr>
      </w:pPr>
      <w:r>
        <w:rPr>
          <w:rFonts w:eastAsiaTheme="minorEastAsia"/>
        </w:rPr>
        <w:t xml:space="preserve">2. </w:t>
      </w:r>
      <w:r w:rsidR="00EE4B88">
        <w:rPr>
          <w:noProof/>
        </w:rPr>
        <w:drawing>
          <wp:inline distT="0" distB="0" distL="0" distR="0" wp14:anchorId="47D1AAE4" wp14:editId="27243E04">
            <wp:extent cx="5676900" cy="43352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8259" cy="4343892"/>
                    </a:xfrm>
                    <a:prstGeom prst="rect">
                      <a:avLst/>
                    </a:prstGeom>
                    <a:noFill/>
                    <a:ln>
                      <a:noFill/>
                    </a:ln>
                  </pic:spPr>
                </pic:pic>
              </a:graphicData>
            </a:graphic>
          </wp:inline>
        </w:drawing>
      </w:r>
    </w:p>
    <w:sectPr w:rsidR="00D43F61" w:rsidRPr="00EE4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9179360"/>
    <w:docVar w:name="VerbatimVersion" w:val="5.1"/>
  </w:docVars>
  <w:rsids>
    <w:rsidRoot w:val="00C20D1A"/>
    <w:rsid w:val="000139A3"/>
    <w:rsid w:val="00067436"/>
    <w:rsid w:val="000C1CF1"/>
    <w:rsid w:val="00100833"/>
    <w:rsid w:val="00104529"/>
    <w:rsid w:val="00105942"/>
    <w:rsid w:val="00107396"/>
    <w:rsid w:val="00144A4C"/>
    <w:rsid w:val="00176AB0"/>
    <w:rsid w:val="00177B7D"/>
    <w:rsid w:val="0018322D"/>
    <w:rsid w:val="001914F5"/>
    <w:rsid w:val="001B5776"/>
    <w:rsid w:val="001E527A"/>
    <w:rsid w:val="001F78CE"/>
    <w:rsid w:val="00207CE3"/>
    <w:rsid w:val="00251FC7"/>
    <w:rsid w:val="002855A7"/>
    <w:rsid w:val="002B146A"/>
    <w:rsid w:val="002B5E17"/>
    <w:rsid w:val="002B6427"/>
    <w:rsid w:val="00315690"/>
    <w:rsid w:val="00316B75"/>
    <w:rsid w:val="00325646"/>
    <w:rsid w:val="003435BB"/>
    <w:rsid w:val="003460F2"/>
    <w:rsid w:val="00350F37"/>
    <w:rsid w:val="00380AB2"/>
    <w:rsid w:val="0038158C"/>
    <w:rsid w:val="003902BA"/>
    <w:rsid w:val="003A09E2"/>
    <w:rsid w:val="003B29EE"/>
    <w:rsid w:val="00407037"/>
    <w:rsid w:val="004605D6"/>
    <w:rsid w:val="00461EEA"/>
    <w:rsid w:val="004C60E8"/>
    <w:rsid w:val="004E3579"/>
    <w:rsid w:val="004E728B"/>
    <w:rsid w:val="004F39E0"/>
    <w:rsid w:val="00537BD5"/>
    <w:rsid w:val="0057268A"/>
    <w:rsid w:val="005A64FF"/>
    <w:rsid w:val="005B2A5E"/>
    <w:rsid w:val="005B619F"/>
    <w:rsid w:val="005B6489"/>
    <w:rsid w:val="005D2912"/>
    <w:rsid w:val="006065BD"/>
    <w:rsid w:val="00645FA9"/>
    <w:rsid w:val="00647866"/>
    <w:rsid w:val="00665003"/>
    <w:rsid w:val="006933F4"/>
    <w:rsid w:val="006A2AD0"/>
    <w:rsid w:val="006C2375"/>
    <w:rsid w:val="006D4ECC"/>
    <w:rsid w:val="00722258"/>
    <w:rsid w:val="007243E5"/>
    <w:rsid w:val="00734935"/>
    <w:rsid w:val="00766EA0"/>
    <w:rsid w:val="007A2226"/>
    <w:rsid w:val="007F5B66"/>
    <w:rsid w:val="00823A1C"/>
    <w:rsid w:val="00845B9D"/>
    <w:rsid w:val="00860984"/>
    <w:rsid w:val="008A0E58"/>
    <w:rsid w:val="008B3ECB"/>
    <w:rsid w:val="008B4E85"/>
    <w:rsid w:val="008C1B2E"/>
    <w:rsid w:val="008F5142"/>
    <w:rsid w:val="0091627E"/>
    <w:rsid w:val="00945BC5"/>
    <w:rsid w:val="0097032B"/>
    <w:rsid w:val="009D2EAD"/>
    <w:rsid w:val="009D4563"/>
    <w:rsid w:val="009D54B2"/>
    <w:rsid w:val="009E1922"/>
    <w:rsid w:val="009F7ED2"/>
    <w:rsid w:val="00A66102"/>
    <w:rsid w:val="00A93661"/>
    <w:rsid w:val="00A95652"/>
    <w:rsid w:val="00AC0AB8"/>
    <w:rsid w:val="00B21BA3"/>
    <w:rsid w:val="00B32E02"/>
    <w:rsid w:val="00B33C6D"/>
    <w:rsid w:val="00B4508F"/>
    <w:rsid w:val="00B55AD5"/>
    <w:rsid w:val="00B72FFE"/>
    <w:rsid w:val="00B8057C"/>
    <w:rsid w:val="00BB3E7B"/>
    <w:rsid w:val="00BD6238"/>
    <w:rsid w:val="00BE0A48"/>
    <w:rsid w:val="00BF593B"/>
    <w:rsid w:val="00BF773A"/>
    <w:rsid w:val="00BF7E81"/>
    <w:rsid w:val="00C13773"/>
    <w:rsid w:val="00C17CC8"/>
    <w:rsid w:val="00C20D1A"/>
    <w:rsid w:val="00C83417"/>
    <w:rsid w:val="00C9604F"/>
    <w:rsid w:val="00CA19AA"/>
    <w:rsid w:val="00CC5298"/>
    <w:rsid w:val="00CD736E"/>
    <w:rsid w:val="00CD798D"/>
    <w:rsid w:val="00CE161E"/>
    <w:rsid w:val="00CF59A8"/>
    <w:rsid w:val="00D07FA6"/>
    <w:rsid w:val="00D325A9"/>
    <w:rsid w:val="00D36A8A"/>
    <w:rsid w:val="00D43F61"/>
    <w:rsid w:val="00D61409"/>
    <w:rsid w:val="00D665C1"/>
    <w:rsid w:val="00D6691E"/>
    <w:rsid w:val="00D71170"/>
    <w:rsid w:val="00D7330A"/>
    <w:rsid w:val="00DA1C92"/>
    <w:rsid w:val="00DA25D4"/>
    <w:rsid w:val="00DA6538"/>
    <w:rsid w:val="00DB7CB8"/>
    <w:rsid w:val="00DE1780"/>
    <w:rsid w:val="00DF147C"/>
    <w:rsid w:val="00E036DC"/>
    <w:rsid w:val="00E15E75"/>
    <w:rsid w:val="00E479CB"/>
    <w:rsid w:val="00E5262C"/>
    <w:rsid w:val="00EC4297"/>
    <w:rsid w:val="00EC7DC4"/>
    <w:rsid w:val="00ED30CF"/>
    <w:rsid w:val="00ED3991"/>
    <w:rsid w:val="00EE4B88"/>
    <w:rsid w:val="00EF4BEC"/>
    <w:rsid w:val="00F176EF"/>
    <w:rsid w:val="00F45E10"/>
    <w:rsid w:val="00F6364A"/>
    <w:rsid w:val="00F9113A"/>
    <w:rsid w:val="00FE2546"/>
    <w:rsid w:val="00FF53A6"/>
    <w:rsid w:val="00FF6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2337"/>
  <w15:chartTrackingRefBased/>
  <w15:docId w15:val="{9B77225A-9BAC-444D-AB83-69AB1238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EF4BEC"/>
    <w:rPr>
      <w:rFonts w:ascii="Calibri" w:hAnsi="Calibri" w:cs="Calibri"/>
    </w:rPr>
  </w:style>
  <w:style w:type="paragraph" w:styleId="Heading1">
    <w:name w:val="heading 1"/>
    <w:aliases w:val="Pocket"/>
    <w:basedOn w:val="Normal"/>
    <w:next w:val="Normal"/>
    <w:link w:val="Heading1Char"/>
    <w:qFormat/>
    <w:rsid w:val="00EF4B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F4BE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F4BE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EF4BE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F4B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4BEC"/>
  </w:style>
  <w:style w:type="character" w:customStyle="1" w:styleId="Heading1Char">
    <w:name w:val="Heading 1 Char"/>
    <w:aliases w:val="Pocket Char"/>
    <w:basedOn w:val="DefaultParagraphFont"/>
    <w:link w:val="Heading1"/>
    <w:rsid w:val="00EF4BE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F4BE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F4BEC"/>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EF4BEC"/>
    <w:rPr>
      <w:rFonts w:ascii="Calibri" w:eastAsiaTheme="majorEastAsia" w:hAnsi="Calibri" w:cstheme="majorBidi"/>
      <w:b/>
      <w:iCs/>
      <w:sz w:val="26"/>
    </w:rPr>
  </w:style>
  <w:style w:type="character" w:styleId="Emphasis">
    <w:name w:val="Emphasis"/>
    <w:basedOn w:val="DefaultParagraphFont"/>
    <w:uiPriority w:val="7"/>
    <w:qFormat/>
    <w:rsid w:val="00EF4BEC"/>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EF4BEC"/>
    <w:rPr>
      <w:b/>
      <w:bCs/>
      <w:sz w:val="26"/>
      <w:u w:val="single"/>
    </w:rPr>
  </w:style>
  <w:style w:type="character" w:customStyle="1" w:styleId="StyleUnderline">
    <w:name w:val="Style Underline"/>
    <w:aliases w:val="Underline"/>
    <w:basedOn w:val="DefaultParagraphFont"/>
    <w:uiPriority w:val="6"/>
    <w:qFormat/>
    <w:rsid w:val="00EF4BEC"/>
    <w:rPr>
      <w:b w:val="0"/>
      <w:sz w:val="22"/>
      <w:u w:val="single"/>
    </w:rPr>
  </w:style>
  <w:style w:type="character" w:styleId="Hyperlink">
    <w:name w:val="Hyperlink"/>
    <w:basedOn w:val="DefaultParagraphFont"/>
    <w:uiPriority w:val="99"/>
    <w:semiHidden/>
    <w:unhideWhenUsed/>
    <w:rsid w:val="00EF4BEC"/>
    <w:rPr>
      <w:color w:val="auto"/>
      <w:u w:val="none"/>
    </w:rPr>
  </w:style>
  <w:style w:type="character" w:styleId="FollowedHyperlink">
    <w:name w:val="FollowedHyperlink"/>
    <w:basedOn w:val="DefaultParagraphFont"/>
    <w:uiPriority w:val="99"/>
    <w:semiHidden/>
    <w:unhideWhenUsed/>
    <w:rsid w:val="00EF4BEC"/>
    <w:rPr>
      <w:color w:val="auto"/>
      <w:u w:val="none"/>
    </w:rPr>
  </w:style>
  <w:style w:type="paragraph" w:styleId="Date">
    <w:name w:val="Date"/>
    <w:basedOn w:val="Normal"/>
    <w:next w:val="Normal"/>
    <w:link w:val="DateChar"/>
    <w:uiPriority w:val="99"/>
    <w:semiHidden/>
    <w:unhideWhenUsed/>
    <w:rsid w:val="00C20D1A"/>
  </w:style>
  <w:style w:type="character" w:customStyle="1" w:styleId="DateChar">
    <w:name w:val="Date Char"/>
    <w:basedOn w:val="DefaultParagraphFont"/>
    <w:link w:val="Date"/>
    <w:uiPriority w:val="99"/>
    <w:semiHidden/>
    <w:rsid w:val="00C20D1A"/>
    <w:rPr>
      <w:rFonts w:ascii="Calibri" w:hAnsi="Calibri" w:cs="Calibri"/>
    </w:rPr>
  </w:style>
  <w:style w:type="character" w:styleId="PlaceholderText">
    <w:name w:val="Placeholder Text"/>
    <w:basedOn w:val="DefaultParagraphFont"/>
    <w:uiPriority w:val="99"/>
    <w:unhideWhenUsed/>
    <w:rsid w:val="00734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0BBAF-E4A0-4E89-99EC-1A612E218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184</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30</cp:revision>
  <dcterms:created xsi:type="dcterms:W3CDTF">2019-09-24T11:10:00Z</dcterms:created>
  <dcterms:modified xsi:type="dcterms:W3CDTF">2019-09-30T13:41:00Z</dcterms:modified>
</cp:coreProperties>
</file>