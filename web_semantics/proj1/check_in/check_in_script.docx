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E869" w14:textId="031CBB19" w:rsidR="005843E4" w:rsidRPr="006B324B" w:rsidRDefault="005843E4" w:rsidP="00B55AD5">
      <w:pPr>
        <w:rPr>
          <w:b/>
          <w:bCs/>
        </w:rPr>
      </w:pPr>
      <w:r w:rsidRPr="006B324B">
        <w:rPr>
          <w:b/>
          <w:bCs/>
        </w:rPr>
        <w:t>Introduction – Talk about the assignment’s goals. Briefly introduce what we want the app to look like.</w:t>
      </w:r>
    </w:p>
    <w:p w14:paraId="26246F78" w14:textId="55E86A95" w:rsidR="005843E4" w:rsidRDefault="005843E4" w:rsidP="00B55AD5">
      <w:r>
        <w:t>First, I want to briefly go over our understanding of the assignment tasks.</w:t>
      </w:r>
      <w:r w:rsidR="00CB14ED">
        <w:t xml:space="preserve"> We assumed from the description that the end goal would be to make a web-application that would be able to query our representation of the GPX/OSM data (in RDF graph form) in what is similar to a Google Maps/Yelp location information hub. The focus is obviously to translate the data into RDF format (rather than the making of the web-app itself). We went into the assignment with this approach.</w:t>
      </w:r>
    </w:p>
    <w:p w14:paraId="1DB0F149" w14:textId="504DC8EB" w:rsidR="005843E4" w:rsidRPr="006B324B" w:rsidRDefault="005843E4" w:rsidP="00B55AD5">
      <w:pPr>
        <w:rPr>
          <w:b/>
          <w:bCs/>
        </w:rPr>
      </w:pPr>
      <w:r w:rsidRPr="006B324B">
        <w:rPr>
          <w:b/>
          <w:bCs/>
        </w:rPr>
        <w:t>Preliminary Breakdown of the data/what each part of the assignment requires. Libraries that we used.</w:t>
      </w:r>
    </w:p>
    <w:p w14:paraId="15D3D540" w14:textId="7B3932B2" w:rsidR="00CB14ED" w:rsidRDefault="00CB14ED" w:rsidP="00B55AD5">
      <w:r>
        <w:t>We explored briefly the GPX and OSM data, and got a little bit of a sense of what it seemed like the data contained. Yi and I then discussed how we thought the RDF graph could potentially look. At first, before we got a deeper look at the tags and more OSM data, it was unclear. However, Yi and I branched off to cover more ground, and we did some exploratory work on the data. I used beautiful soup, which is a Python-based parser, and Yi used Element Tree. Both of us searched around the data provided by the generated OSM files, finding useful information like location names, GPS locations, etc. We both confirmed that since data is organized as nodes and ways, that it would naturally make sense to organize our RDF graph in this manner as well, with each node being a</w:t>
      </w:r>
      <w:r w:rsidR="006B324B">
        <w:t>n</w:t>
      </w:r>
      <w:r>
        <w:t xml:space="preserve"> RDF graph, and each area’s nodes interconnected also as a</w:t>
      </w:r>
      <w:r w:rsidR="006B324B">
        <w:t>n</w:t>
      </w:r>
      <w:r>
        <w:t xml:space="preserve"> RDF graph. Yi provided some visual representation</w:t>
      </w:r>
      <w:r w:rsidR="006B324B">
        <w:t xml:space="preserve"> on this matter that warrants looking at.</w:t>
      </w:r>
    </w:p>
    <w:p w14:paraId="5E3C7576" w14:textId="52EA49B8" w:rsidR="005843E4" w:rsidRPr="006B324B" w:rsidRDefault="005843E4" w:rsidP="00B55AD5">
      <w:pPr>
        <w:rPr>
          <w:b/>
          <w:bCs/>
        </w:rPr>
      </w:pPr>
      <w:r w:rsidRPr="006B324B">
        <w:rPr>
          <w:b/>
          <w:bCs/>
        </w:rPr>
        <w:t>Description of the RDF Graph. Description of changing the data into a triple.</w:t>
      </w:r>
    </w:p>
    <w:p w14:paraId="011B07B7" w14:textId="2CF0FADE" w:rsidR="006B324B" w:rsidRDefault="006B324B" w:rsidP="00B55AD5">
      <w:r>
        <w:t>I’ll leave this part for Yi to further expand upon, his graphics are very informative and intuitive. I will say that after exploring the GPX and OSM data more, that the RDF graph itself became more evident.</w:t>
      </w:r>
    </w:p>
    <w:p w14:paraId="4334982C" w14:textId="642B16B8" w:rsidR="005843E4" w:rsidRPr="006B324B" w:rsidRDefault="005843E4" w:rsidP="00B55AD5">
      <w:pPr>
        <w:rPr>
          <w:b/>
          <w:bCs/>
        </w:rPr>
      </w:pPr>
      <w:r w:rsidRPr="006B324B">
        <w:rPr>
          <w:b/>
          <w:bCs/>
        </w:rPr>
        <w:t>Plans for generating the RDF Graph (set up, but not yet done).</w:t>
      </w:r>
    </w:p>
    <w:p w14:paraId="641375C5" w14:textId="51792896" w:rsidR="005843E4" w:rsidRPr="00B55AD5" w:rsidRDefault="006B324B" w:rsidP="00B55AD5">
      <w:r>
        <w:t>We plan to take the exploratory work we done into generating RDF triples. It seems like since we have a good overview on what direction we want to head towards, that it would be straightforward to organize the RDF graph, and we’re optimistic that we will make good time on producing the finished project.</w:t>
      </w:r>
      <w:r w:rsidR="007D60EA">
        <w:t xml:space="preserve"> Yi’s work has already yielded a sample TTL file, and it’s very representative of what the TTL files should look like.</w:t>
      </w:r>
      <w:bookmarkStart w:id="0" w:name="_GoBack"/>
      <w:bookmarkEnd w:id="0"/>
    </w:p>
    <w:sectPr w:rsidR="005843E4"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832056"/>
    <w:docVar w:name="VerbatimVersion" w:val="5.1"/>
  </w:docVars>
  <w:rsids>
    <w:rsidRoot w:val="005843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843E4"/>
    <w:rsid w:val="005D2912"/>
    <w:rsid w:val="006065BD"/>
    <w:rsid w:val="00645FA9"/>
    <w:rsid w:val="00647866"/>
    <w:rsid w:val="00665003"/>
    <w:rsid w:val="006A2AD0"/>
    <w:rsid w:val="006B324B"/>
    <w:rsid w:val="006C2375"/>
    <w:rsid w:val="006D4ECC"/>
    <w:rsid w:val="00722258"/>
    <w:rsid w:val="007243E5"/>
    <w:rsid w:val="00766EA0"/>
    <w:rsid w:val="007A2226"/>
    <w:rsid w:val="007D60E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B14ED"/>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ACB1"/>
  <w15:chartTrackingRefBased/>
  <w15:docId w15:val="{DDE69DB9-8D94-401B-9BF0-27207F96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43E4"/>
    <w:rPr>
      <w:rFonts w:ascii="Calibri" w:hAnsi="Calibri" w:cs="Calibri"/>
    </w:rPr>
  </w:style>
  <w:style w:type="paragraph" w:styleId="Heading1">
    <w:name w:val="heading 1"/>
    <w:aliases w:val="Pocket"/>
    <w:basedOn w:val="Normal"/>
    <w:next w:val="Normal"/>
    <w:link w:val="Heading1Char"/>
    <w:qFormat/>
    <w:rsid w:val="005843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843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843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843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843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3E4"/>
  </w:style>
  <w:style w:type="character" w:customStyle="1" w:styleId="Heading1Char">
    <w:name w:val="Heading 1 Char"/>
    <w:aliases w:val="Pocket Char"/>
    <w:basedOn w:val="DefaultParagraphFont"/>
    <w:link w:val="Heading1"/>
    <w:rsid w:val="005843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843E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843E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843E4"/>
    <w:rPr>
      <w:rFonts w:ascii="Calibri" w:eastAsiaTheme="majorEastAsia" w:hAnsi="Calibri" w:cstheme="majorBidi"/>
      <w:b/>
      <w:iCs/>
      <w:sz w:val="26"/>
    </w:rPr>
  </w:style>
  <w:style w:type="character" w:styleId="Emphasis">
    <w:name w:val="Emphasis"/>
    <w:basedOn w:val="DefaultParagraphFont"/>
    <w:uiPriority w:val="7"/>
    <w:qFormat/>
    <w:rsid w:val="005843E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843E4"/>
    <w:rPr>
      <w:b/>
      <w:bCs/>
      <w:sz w:val="26"/>
      <w:u w:val="single"/>
    </w:rPr>
  </w:style>
  <w:style w:type="character" w:customStyle="1" w:styleId="StyleUnderline">
    <w:name w:val="Style Underline"/>
    <w:aliases w:val="Underline"/>
    <w:basedOn w:val="DefaultParagraphFont"/>
    <w:uiPriority w:val="6"/>
    <w:qFormat/>
    <w:rsid w:val="005843E4"/>
    <w:rPr>
      <w:b w:val="0"/>
      <w:sz w:val="22"/>
      <w:u w:val="single"/>
    </w:rPr>
  </w:style>
  <w:style w:type="character" w:styleId="Hyperlink">
    <w:name w:val="Hyperlink"/>
    <w:basedOn w:val="DefaultParagraphFont"/>
    <w:uiPriority w:val="99"/>
    <w:semiHidden/>
    <w:unhideWhenUsed/>
    <w:rsid w:val="005843E4"/>
    <w:rPr>
      <w:color w:val="auto"/>
      <w:u w:val="none"/>
    </w:rPr>
  </w:style>
  <w:style w:type="character" w:styleId="FollowedHyperlink">
    <w:name w:val="FollowedHyperlink"/>
    <w:basedOn w:val="DefaultParagraphFont"/>
    <w:uiPriority w:val="99"/>
    <w:semiHidden/>
    <w:unhideWhenUsed/>
    <w:rsid w:val="005843E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DADB0-9A52-4FE0-97B5-C5BF8A0EF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cp:revision>
  <dcterms:created xsi:type="dcterms:W3CDTF">2019-11-05T23:43:00Z</dcterms:created>
  <dcterms:modified xsi:type="dcterms:W3CDTF">2019-11-06T01:19:00Z</dcterms:modified>
</cp:coreProperties>
</file>