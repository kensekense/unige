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8E3E" w14:textId="35753125" w:rsidR="00084230" w:rsidRDefault="00084230" w:rsidP="00084230">
      <w:pPr>
        <w:pStyle w:val="Heading3"/>
      </w:pPr>
      <w:r>
        <w:t>Metaheuristics TP4 – Ant Search</w:t>
      </w:r>
    </w:p>
    <w:p w14:paraId="078494B1" w14:textId="5CBFECC9" w:rsidR="00084230" w:rsidRDefault="00D43908" w:rsidP="00084230">
      <w:r>
        <w:t>Ning, Tien-Tso</w:t>
      </w:r>
    </w:p>
    <w:p w14:paraId="152A1AB8" w14:textId="6B8279CD" w:rsidR="00084230" w:rsidRDefault="00084230" w:rsidP="00084230">
      <w:pPr>
        <w:pStyle w:val="Heading4"/>
      </w:pPr>
      <w:r>
        <w:t>Introduction</w:t>
      </w:r>
    </w:p>
    <w:p w14:paraId="07879374" w14:textId="117684C3" w:rsidR="00084230" w:rsidRDefault="00084230" w:rsidP="00084230">
      <w:r>
        <w:t>The goal is to implement the Ant Search algorithm</w:t>
      </w:r>
      <w:r w:rsidR="00A07C77">
        <w:t xml:space="preserve"> (AS)</w:t>
      </w:r>
      <w:r>
        <w:t>, and compare the algorithm to the previous implemented Simulated Annealing</w:t>
      </w:r>
      <w:r w:rsidR="00A07C77">
        <w:t xml:space="preserve"> (SA)</w:t>
      </w:r>
      <w:r>
        <w:t>, as well as the baseline Nearest-Neighbor (Greedy) algorithm. The problem that the algorithms attempt to solve is the “Traveling Salesman Problem” (TSP). The problem is generalized as a list of cities, and the goal is to find the best tour</w:t>
      </w:r>
      <w:r w:rsidR="006A1370">
        <w:t xml:space="preserve"> (shortest path length)</w:t>
      </w:r>
      <w:r>
        <w:t xml:space="preserve"> of the all the cities, starting and ending at the same city (completing the tour). The Ant Search algorithm takes its inspiration from how ants search and optimize their movements when searching for food</w:t>
      </w:r>
      <w:r w:rsidR="006A1370">
        <w:t xml:space="preserve"> by using pheromones and leveraging the idea of collective work</w:t>
      </w:r>
      <w:r w:rsidR="00DE3FAA">
        <w:t xml:space="preserve"> to produce a solution</w:t>
      </w:r>
      <w:r>
        <w:t>.</w:t>
      </w:r>
    </w:p>
    <w:p w14:paraId="079B17D5" w14:textId="51E737CA" w:rsidR="00084230" w:rsidRDefault="00084230" w:rsidP="00084230">
      <w:pPr>
        <w:pStyle w:val="Heading4"/>
      </w:pPr>
      <w:r>
        <w:t>Methodology</w:t>
      </w:r>
    </w:p>
    <w:p w14:paraId="16C555D7" w14:textId="2342545B" w:rsidR="001250C1" w:rsidRPr="00F625E2" w:rsidRDefault="00084230" w:rsidP="00084230">
      <w:pPr>
        <w:rPr>
          <w:rFonts w:eastAsiaTheme="minorEastAsia"/>
        </w:rPr>
      </w:pPr>
      <w:r>
        <w:t xml:space="preserve">There are a couple of parameters that, defined beforehand, will make the explanation of the algorithm easier to follow. The parameters are as follows: </w:t>
      </w:r>
      <m:oMath>
        <m:r>
          <w:rPr>
            <w:rFonts w:ascii="Cambria Math" w:hAnsi="Cambria Math"/>
          </w:rPr>
          <m:t xml:space="preserve">α, β, ρ, Q, </m:t>
        </m:r>
        <m:sSub>
          <m:sSubPr>
            <m:ctrlPr>
              <w:rPr>
                <w:rFonts w:ascii="Cambria Math" w:hAnsi="Cambria Math"/>
                <w:i/>
              </w:rPr>
            </m:ctrlPr>
          </m:sSubPr>
          <m:e>
            <m:r>
              <w:rPr>
                <w:rFonts w:ascii="Cambria Math" w:hAnsi="Cambria Math"/>
              </w:rPr>
              <m:t>π</m:t>
            </m:r>
          </m:e>
          <m:sub>
            <m:r>
              <w:rPr>
                <w:rFonts w:ascii="Cambria Math" w:hAnsi="Cambria Math"/>
              </w:rPr>
              <m:t>0</m:t>
            </m:r>
          </m:sub>
        </m:sSub>
      </m:oMath>
      <w:r>
        <w:rPr>
          <w:rFonts w:eastAsiaTheme="minorEastAsia"/>
        </w:rPr>
        <w:t>. Correspond</w:t>
      </w:r>
      <w:r w:rsidR="006A1370">
        <w:rPr>
          <w:rFonts w:eastAsiaTheme="minorEastAsia"/>
        </w:rPr>
        <w:t>s</w:t>
      </w:r>
      <w:r>
        <w:rPr>
          <w:rFonts w:eastAsiaTheme="minorEastAsia"/>
        </w:rPr>
        <w:t xml:space="preserve"> to </w:t>
      </w:r>
      <w:r w:rsidR="005A693D">
        <w:rPr>
          <w:rFonts w:eastAsiaTheme="minorEastAsia"/>
        </w:rPr>
        <w:t>constants</w:t>
      </w:r>
      <m:oMath>
        <m:r>
          <w:rPr>
            <w:rFonts w:ascii="Cambria Math" w:hAnsi="Cambria Math"/>
          </w:rPr>
          <m:t xml:space="preserve"> </m:t>
        </m:r>
        <m:r>
          <w:rPr>
            <w:rFonts w:ascii="Cambria Math" w:hAnsi="Cambria Math"/>
          </w:rPr>
          <m:t>α, β</m:t>
        </m:r>
      </m:oMath>
      <w:r w:rsidR="005A693D">
        <w:rPr>
          <w:rFonts w:eastAsiaTheme="minorEastAsia"/>
        </w:rPr>
        <w:t xml:space="preserve"> </w:t>
      </w:r>
      <w:r>
        <w:rPr>
          <w:rFonts w:eastAsiaTheme="minorEastAsia"/>
        </w:rPr>
        <w:t>,</w:t>
      </w:r>
      <w:r w:rsidR="005A693D">
        <w:rPr>
          <w:rFonts w:eastAsiaTheme="minorEastAsia"/>
        </w:rPr>
        <w:t xml:space="preserve"> </w:t>
      </w:r>
      <w:r>
        <w:rPr>
          <w:rFonts w:eastAsiaTheme="minorEastAsia"/>
        </w:rPr>
        <w:t>the evaporation factor,</w:t>
      </w:r>
      <w:r w:rsidR="001250C1">
        <w:rPr>
          <w:rFonts w:eastAsiaTheme="minorEastAsia"/>
        </w:rPr>
        <w:t xml:space="preserve"> and </w:t>
      </w:r>
      <m:oMath>
        <m:r>
          <w:rPr>
            <w:rFonts w:ascii="Cambria Math" w:hAnsi="Cambria Math"/>
          </w:rPr>
          <m:t xml:space="preserve">Q, </m:t>
        </m:r>
        <m:sSub>
          <m:sSubPr>
            <m:ctrlPr>
              <w:rPr>
                <w:rFonts w:ascii="Cambria Math" w:hAnsi="Cambria Math"/>
                <w:i/>
              </w:rPr>
            </m:ctrlPr>
          </m:sSubPr>
          <m:e>
            <m:r>
              <w:rPr>
                <w:rFonts w:ascii="Cambria Math" w:hAnsi="Cambria Math"/>
              </w:rPr>
              <m:t>π</m:t>
            </m:r>
          </m:e>
          <m:sub>
            <m:r>
              <w:rPr>
                <w:rFonts w:ascii="Cambria Math" w:hAnsi="Cambria Math"/>
              </w:rPr>
              <m:t>0</m:t>
            </m:r>
          </m:sub>
        </m:sSub>
      </m:oMath>
      <w:r w:rsidR="001250C1">
        <w:rPr>
          <w:rFonts w:eastAsiaTheme="minorEastAsia"/>
        </w:rPr>
        <w:t xml:space="preserve"> obtained from the NN-Algorithm in order to get a baseline for the quantity of each ant’s pheromone laid on their tour, as well as the initial pheromone starting on each edge of the graph, respectively.</w:t>
      </w:r>
      <w:r w:rsidR="005A693D">
        <w:rPr>
          <w:rFonts w:eastAsiaTheme="minorEastAsia"/>
        </w:rPr>
        <w:t xml:space="preserve"> The constants </w:t>
      </w:r>
      <m:oMath>
        <m:r>
          <w:rPr>
            <w:rFonts w:ascii="Cambria Math" w:hAnsi="Cambria Math"/>
          </w:rPr>
          <m:t>α, β</m:t>
        </m:r>
      </m:oMath>
      <w:r w:rsidR="005A693D">
        <w:rPr>
          <w:rFonts w:eastAsiaTheme="minorEastAsia"/>
        </w:rPr>
        <w:t xml:space="preserve"> are chosen empirically, and determine the influence of the pheromone laid by ants, as well as the influence of visibility (the heuristic information ants have on how far a city is). These constants are empirically found, but intuitively help us understand that pheromone influence is exponential</w:t>
      </w:r>
      <w:r w:rsidR="001835DD">
        <w:rPr>
          <w:rFonts w:eastAsiaTheme="minorEastAsia"/>
        </w:rPr>
        <w:t xml:space="preserve"> rather than linear</w:t>
      </w:r>
      <w:r w:rsidR="005A693D">
        <w:rPr>
          <w:rFonts w:eastAsiaTheme="minorEastAsia"/>
        </w:rPr>
        <w:t xml:space="preserve">. </w:t>
      </w:r>
      <w:r w:rsidR="001250C1">
        <w:rPr>
          <w:rFonts w:eastAsiaTheme="minorEastAsia"/>
        </w:rPr>
        <w:t>The evaporation factor is important since it is one of the factors that allows the poorer-solutions to fade away over time</w:t>
      </w:r>
      <w:r w:rsidR="005A4002">
        <w:rPr>
          <w:rFonts w:eastAsiaTheme="minorEastAsia"/>
        </w:rPr>
        <w:t>, allowing for exploitation</w:t>
      </w:r>
      <w:r w:rsidR="001250C1">
        <w:rPr>
          <w:rFonts w:eastAsiaTheme="minorEastAsia"/>
        </w:rPr>
        <w:t xml:space="preserve">. In our experiment, the evaporation factor was one-tenth, meaning that after each time-step, only nine-tenths of the pheromone originally laid by ant </w:t>
      </w:r>
      <m:oMath>
        <m:r>
          <w:rPr>
            <w:rFonts w:ascii="Cambria Math" w:eastAsiaTheme="minorEastAsia" w:hAnsi="Cambria Math"/>
          </w:rPr>
          <m:t>k</m:t>
        </m:r>
      </m:oMath>
      <w:r w:rsidR="001250C1">
        <w:rPr>
          <w:rFonts w:eastAsiaTheme="minorEastAsia"/>
        </w:rPr>
        <w:t xml:space="preserve"> remains</w:t>
      </w:r>
      <w:r w:rsidR="00961EF1">
        <w:rPr>
          <w:rFonts w:eastAsiaTheme="minorEastAsia"/>
        </w:rPr>
        <w:t xml:space="preserve"> on the paths</w:t>
      </w:r>
      <w:r w:rsidR="001250C1">
        <w:rPr>
          <w:rFonts w:eastAsiaTheme="minorEastAsia"/>
        </w:rPr>
        <w:t>.</w:t>
      </w:r>
      <w:r w:rsidR="006A1370">
        <w:rPr>
          <w:rFonts w:eastAsiaTheme="minorEastAsia"/>
        </w:rPr>
        <w:t xml:space="preserve"> Altering this evaporation factor by decreasing or increasing the value could aid in exploration and exploitation, respectively. However, one must be careful not to alter the value too much as it can negatively impact the quality of the algorithm’s solution or the run-time to obtain an acceptable solution. For instance, having no evaporation factor would lead to absolutely no exploration, and the search would quickly become a decision of which path was first taken by the first ant. But having an almost-instantaneous evaporation would cause the search to become stochastic</w:t>
      </w:r>
      <w:r w:rsidR="000B686D">
        <w:rPr>
          <w:rFonts w:eastAsiaTheme="minorEastAsia"/>
        </w:rPr>
        <w:t xml:space="preserve"> as each ant takes a random path</w:t>
      </w:r>
      <w:r w:rsidR="006A1370">
        <w:rPr>
          <w:rFonts w:eastAsiaTheme="minorEastAsia"/>
        </w:rPr>
        <w:t xml:space="preserve">. We can liken this evaporation factor to the same feeling of the temperature change in </w:t>
      </w:r>
      <w:r w:rsidR="006744C6">
        <w:rPr>
          <w:rFonts w:eastAsiaTheme="minorEastAsia"/>
        </w:rPr>
        <w:t>SA</w:t>
      </w:r>
      <w:r w:rsidR="006A1370">
        <w:rPr>
          <w:rFonts w:eastAsiaTheme="minorEastAsia"/>
        </w:rPr>
        <w:t>. We want to gradually reduce the temperature, just as we want to gradually let the pheromone fade over time</w:t>
      </w:r>
      <w:r w:rsidR="009E784F">
        <w:rPr>
          <w:rFonts w:eastAsiaTheme="minorEastAsia"/>
        </w:rPr>
        <w:t xml:space="preserve"> in order to balance exploration/exploitation of our search space</w:t>
      </w:r>
      <w:r w:rsidR="006A1370">
        <w:rPr>
          <w:rFonts w:eastAsiaTheme="minorEastAsia"/>
        </w:rPr>
        <w:t>.</w:t>
      </w:r>
      <w:r w:rsidR="00F625E2">
        <w:rPr>
          <w:rFonts w:eastAsiaTheme="minorEastAsia"/>
        </w:rPr>
        <w:t xml:space="preserve"> </w:t>
      </w:r>
      <w:r w:rsidR="001250C1">
        <w:t>The quantity of pheromone and the initial pheromones for the edges of the graph are determined by running the greedy algorithm (NN-Algorithm) ten times and getting the average path length. This is done to get a good baseline for how long a baseline solution (path) should be, allowing us to get constants that fit the problem-space better.</w:t>
      </w:r>
      <w:r w:rsidR="006A1370">
        <w:t xml:space="preserve"> We can liken this as setting the initial temperature in SA, to get a feel for what the problem search-space looks like in order to fine-tune parameters that are expected to give our algorithm the best chance at success.</w:t>
      </w:r>
    </w:p>
    <w:p w14:paraId="268300D3" w14:textId="77777777" w:rsidR="00344764" w:rsidRDefault="002F52D5" w:rsidP="00084230">
      <w:pPr>
        <w:rPr>
          <w:rFonts w:eastAsiaTheme="minorEastAsia"/>
        </w:rPr>
      </w:pPr>
      <w:r>
        <w:t xml:space="preserve">The </w:t>
      </w:r>
      <w:r w:rsidR="006A1370">
        <w:t xml:space="preserve">Ant Search </w:t>
      </w:r>
      <w:r>
        <w:t xml:space="preserve">algorithm runs as follows: At each time step, a set of </w:t>
      </w:r>
      <m:oMath>
        <m:r>
          <w:rPr>
            <w:rFonts w:ascii="Cambria Math" w:hAnsi="Cambria Math"/>
          </w:rPr>
          <m:t xml:space="preserve">m </m:t>
        </m:r>
      </m:oMath>
      <w:r>
        <w:rPr>
          <w:rFonts w:eastAsiaTheme="minorEastAsia"/>
        </w:rPr>
        <w:t xml:space="preserve">ants runs the graph, and generates their individual solution. The individual ants </w:t>
      </w:r>
      <m:oMath>
        <m:r>
          <w:rPr>
            <w:rFonts w:ascii="Cambria Math" w:eastAsiaTheme="minorEastAsia" w:hAnsi="Cambria Math"/>
          </w:rPr>
          <m:t>k</m:t>
        </m:r>
      </m:oMath>
      <w:r>
        <w:rPr>
          <w:rFonts w:eastAsiaTheme="minorEastAsia"/>
        </w:rPr>
        <w:t xml:space="preserve"> generate their solution by starting at a random city </w:t>
      </w:r>
      <m:oMath>
        <m:r>
          <w:rPr>
            <w:rFonts w:ascii="Cambria Math" w:eastAsiaTheme="minorEastAsia" w:hAnsi="Cambria Math"/>
          </w:rPr>
          <m:t>i</m:t>
        </m:r>
      </m:oMath>
      <w:r>
        <w:rPr>
          <w:rFonts w:eastAsiaTheme="minorEastAsia"/>
        </w:rPr>
        <w:t xml:space="preserve">, and moves to the next city </w:t>
      </w:r>
      <m:oMath>
        <m:r>
          <w:rPr>
            <w:rFonts w:ascii="Cambria Math" w:eastAsiaTheme="minorEastAsia" w:hAnsi="Cambria Math"/>
          </w:rPr>
          <m:t>j</m:t>
        </m:r>
      </m:oMath>
      <w:r>
        <w:rPr>
          <w:rFonts w:eastAsiaTheme="minorEastAsia"/>
        </w:rPr>
        <w:t xml:space="preserve"> such that </w:t>
      </w:r>
      <m:oMath>
        <m:r>
          <w:rPr>
            <w:rFonts w:ascii="Cambria Math" w:eastAsiaTheme="minorEastAsia" w:hAnsi="Cambria Math"/>
          </w:rPr>
          <m:t>j</m:t>
        </m:r>
      </m:oMath>
      <w:r>
        <w:rPr>
          <w:rFonts w:eastAsiaTheme="minorEastAsia"/>
        </w:rPr>
        <w:t xml:space="preserve"> has not been visited before. City </w:t>
      </w:r>
      <m:oMath>
        <m:r>
          <w:rPr>
            <w:rFonts w:ascii="Cambria Math" w:eastAsiaTheme="minorEastAsia" w:hAnsi="Cambria Math"/>
          </w:rPr>
          <m:t>j</m:t>
        </m:r>
      </m:oMath>
      <w:r>
        <w:rPr>
          <w:rFonts w:eastAsiaTheme="minorEastAsia"/>
        </w:rPr>
        <w:t xml:space="preserve"> is accepted as a movement depending on the equation</w:t>
      </w:r>
      <w:r w:rsidR="00344764">
        <w:rPr>
          <w:rFonts w:eastAsiaTheme="minorEastAsia"/>
        </w:rPr>
        <w:t>:</w:t>
      </w:r>
    </w:p>
    <w:p w14:paraId="05CA5293" w14:textId="389E2876" w:rsidR="00344764" w:rsidRDefault="002F52D5" w:rsidP="00084230">
      <w:pPr>
        <w:rPr>
          <w:rFonts w:eastAsiaTheme="minorEastAsia"/>
        </w:rPr>
      </w:pPr>
      <w:r>
        <w:rPr>
          <w:rFonts w:eastAsiaTheme="minorEastAsia"/>
        </w:rPr>
        <w:lastRenderedPageBreak/>
        <w:t xml:space="preserve"> </w:t>
      </w:r>
      <w:r w:rsidR="00344764">
        <w:rPr>
          <w:noProof/>
        </w:rPr>
        <w:drawing>
          <wp:inline distT="0" distB="0" distL="0" distR="0" wp14:anchorId="4098A614" wp14:editId="6A44CD9A">
            <wp:extent cx="2550159" cy="558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9944" cy="578474"/>
                    </a:xfrm>
                    <a:prstGeom prst="rect">
                      <a:avLst/>
                    </a:prstGeom>
                  </pic:spPr>
                </pic:pic>
              </a:graphicData>
            </a:graphic>
          </wp:inline>
        </w:drawing>
      </w:r>
      <w:r>
        <w:rPr>
          <w:rFonts w:eastAsiaTheme="minorEastAsia"/>
        </w:rPr>
        <w:t xml:space="preserve"> </w:t>
      </w:r>
    </w:p>
    <w:p w14:paraId="3ADB98D3" w14:textId="5FA88CF9" w:rsidR="00291869" w:rsidRDefault="002F52D5" w:rsidP="00084230">
      <w:pPr>
        <w:rPr>
          <w:rFonts w:eastAsiaTheme="minorEastAsia"/>
        </w:rPr>
      </w:pPr>
      <w:r>
        <w:rPr>
          <w:rFonts w:eastAsiaTheme="minorEastAsia"/>
        </w:rPr>
        <w:t>This equation takes into account the amount of pheromone on the paths, as well as the inverse distances of the path (which is considered heuristic information</w:t>
      </w:r>
      <w:r w:rsidR="0092015E">
        <w:rPr>
          <w:rFonts w:eastAsiaTheme="minorEastAsia"/>
        </w:rPr>
        <w:t xml:space="preserve"> of visibility</w:t>
      </w:r>
      <w:r>
        <w:rPr>
          <w:rFonts w:eastAsiaTheme="minorEastAsia"/>
        </w:rPr>
        <w:t xml:space="preserve">). Once all </w:t>
      </w:r>
      <m:oMath>
        <m:r>
          <w:rPr>
            <w:rFonts w:ascii="Cambria Math" w:eastAsiaTheme="minorEastAsia" w:hAnsi="Cambria Math"/>
          </w:rPr>
          <m:t>m</m:t>
        </m:r>
      </m:oMath>
      <w:r>
        <w:rPr>
          <w:rFonts w:eastAsiaTheme="minorEastAsia"/>
        </w:rPr>
        <w:t xml:space="preserve"> ants have created their solution, the graph is updated with their pheromone trails, and the next timestep begins. After</w:t>
      </w:r>
      <w:r w:rsidR="00277D2E">
        <w:rPr>
          <w:rFonts w:eastAsiaTheme="minorEastAsia"/>
        </w:rPr>
        <w:t xml:space="preserve"> the max timesteps have been reached, the algorithm returns the best solution found during the algorithm’s lifetime.</w:t>
      </w:r>
      <w:r w:rsidR="004163D9">
        <w:rPr>
          <w:rFonts w:eastAsiaTheme="minorEastAsia"/>
        </w:rPr>
        <w:t xml:space="preserve"> This is expected to be the global optimal solution (or close enough to the global optimal solution).</w:t>
      </w:r>
    </w:p>
    <w:p w14:paraId="06CEB0FB" w14:textId="34E5B54A" w:rsidR="00291869" w:rsidRDefault="00291869" w:rsidP="00291869">
      <w:pPr>
        <w:pStyle w:val="Heading4"/>
      </w:pPr>
      <w:r>
        <w:t>Results</w:t>
      </w:r>
    </w:p>
    <w:p w14:paraId="1963256F" w14:textId="156ADC53" w:rsidR="004A46B2" w:rsidRDefault="004A46B2" w:rsidP="00215092">
      <w:r>
        <w:t>We chose the best results from ten runs of the AS against the NN algorithm (averaged over ten runs) and provide the visuals.</w:t>
      </w:r>
    </w:p>
    <w:p w14:paraId="50956BD7" w14:textId="239B56F1" w:rsidR="00215092" w:rsidRDefault="00215092" w:rsidP="00215092">
      <w:r>
        <w:t xml:space="preserve">cities.dat results: </w:t>
      </w:r>
      <w:r w:rsidR="004A46B2" w:rsidRPr="004A46B2">
        <w:t>(['k', 'o', 'r', 'e', 'l', 'd', 'j', 'n', 'b', 'a', 'c', 'f', 'h', 'i', 'q', 'g', 'p', 'm', 'k'], 31.408517460099883)</w:t>
      </w:r>
    </w:p>
    <w:p w14:paraId="1D6BE627" w14:textId="53E2C289" w:rsidR="00863508" w:rsidRDefault="0000214A" w:rsidP="00215092">
      <w:r>
        <w:t>cities.dat NN results: 65.50684116422799</w:t>
      </w:r>
    </w:p>
    <w:p w14:paraId="51E97B1C" w14:textId="77777777" w:rsidR="0000214A" w:rsidRDefault="00215092" w:rsidP="00215092">
      <w:r>
        <w:t>cities2.dat results: (['c15', 'c12', 'c10', 'c21', 'c17', 'c19', 'c28', 'c31', 'c33', 'c24', 'c26', 'c29', 'c37', 'c39', 'c41', 'c44', 'c16', 'c20', 'c09', 'c13', 'c04', 'c05', 'c48', 'c49', 'c46', 'c06', 'c02', 'c01', 'c03', 'c08', 'c11', 'c14', 'c18', 'c23', 'c25', 'c34', 'c36', 'c40', 'c42', 'c45', 'c47', 'c43', 'c35', 'c38', 'c30', 'c27', 'c32', 'c07', 'c22'</w:t>
      </w:r>
      <w:r w:rsidR="0000214A">
        <w:t>, ‘c15’</w:t>
      </w:r>
      <w:r>
        <w:t>], 3.29125227139956)</w:t>
      </w:r>
    </w:p>
    <w:p w14:paraId="6B68A4C2" w14:textId="3D4DE683" w:rsidR="00215092" w:rsidRDefault="00215092" w:rsidP="00215092">
      <w:r>
        <w:t>cities2.dat NN results: 7.24813502988272</w:t>
      </w:r>
    </w:p>
    <w:p w14:paraId="7090FE90" w14:textId="5E25E0D7" w:rsidR="00863508" w:rsidRPr="00215092" w:rsidRDefault="004A46B2" w:rsidP="00215092">
      <w:r>
        <w:rPr>
          <w:noProof/>
        </w:rPr>
        <w:drawing>
          <wp:inline distT="0" distB="0" distL="0" distR="0" wp14:anchorId="08AB6158" wp14:editId="76C738E1">
            <wp:extent cx="2794000" cy="2038667"/>
            <wp:effectExtent l="0" t="0" r="6350" b="0"/>
            <wp:docPr id="6" name="Picture 6" descr="C:\Users\liveo\AppData\Local\Microsoft\Windows\INetCache\Content.MSO\7D74BC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veo\AppData\Local\Microsoft\Windows\INetCache\Content.MSO\7D74BC8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996" cy="2048880"/>
                    </a:xfrm>
                    <a:prstGeom prst="rect">
                      <a:avLst/>
                    </a:prstGeom>
                    <a:noFill/>
                    <a:ln>
                      <a:noFill/>
                    </a:ln>
                  </pic:spPr>
                </pic:pic>
              </a:graphicData>
            </a:graphic>
          </wp:inline>
        </w:drawing>
      </w:r>
      <w:r w:rsidR="00863508">
        <w:rPr>
          <w:noProof/>
        </w:rPr>
        <w:drawing>
          <wp:inline distT="0" distB="0" distL="0" distR="0" wp14:anchorId="632CA31B" wp14:editId="1EA3D49F">
            <wp:extent cx="2994678" cy="2025597"/>
            <wp:effectExtent l="0" t="0" r="0" b="0"/>
            <wp:docPr id="2" name="Picture 2" descr="C:\Users\liveo\AppData\Local\Microsoft\Windows\INetCache\Content.MSO\B27565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veo\AppData\Local\Microsoft\Windows\INetCache\Content.MSO\B275656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9290" cy="2069301"/>
                    </a:xfrm>
                    <a:prstGeom prst="rect">
                      <a:avLst/>
                    </a:prstGeom>
                    <a:noFill/>
                    <a:ln>
                      <a:noFill/>
                    </a:ln>
                  </pic:spPr>
                </pic:pic>
              </a:graphicData>
            </a:graphic>
          </wp:inline>
        </w:drawing>
      </w:r>
    </w:p>
    <w:p w14:paraId="080C782B" w14:textId="5F7262AD" w:rsidR="0032379B" w:rsidRDefault="0032379B" w:rsidP="0032379B">
      <w:r>
        <w:rPr>
          <w:noProof/>
        </w:rPr>
        <w:lastRenderedPageBreak/>
        <w:drawing>
          <wp:inline distT="0" distB="0" distL="0" distR="0" wp14:anchorId="1634228B" wp14:editId="4C5A1347">
            <wp:extent cx="2787650" cy="2028709"/>
            <wp:effectExtent l="0" t="0" r="0" b="0"/>
            <wp:docPr id="3" name="Picture 3" descr="C:\Users\liveo\AppData\Local\Microsoft\Windows\INetCache\Content.MSO\121CE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veo\AppData\Local\Microsoft\Windows\INetCache\Content.MSO\121CE3A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0998" cy="2045700"/>
                    </a:xfrm>
                    <a:prstGeom prst="rect">
                      <a:avLst/>
                    </a:prstGeom>
                    <a:noFill/>
                    <a:ln>
                      <a:noFill/>
                    </a:ln>
                  </pic:spPr>
                </pic:pic>
              </a:graphicData>
            </a:graphic>
          </wp:inline>
        </w:drawing>
      </w:r>
      <w:r>
        <w:rPr>
          <w:noProof/>
        </w:rPr>
        <w:drawing>
          <wp:inline distT="0" distB="0" distL="0" distR="0" wp14:anchorId="57272E8C" wp14:editId="70F7CBA6">
            <wp:extent cx="2971800" cy="2010122"/>
            <wp:effectExtent l="0" t="0" r="0" b="9525"/>
            <wp:docPr id="4" name="Picture 4" descr="C:\Users\liveo\AppData\Local\Microsoft\Windows\INetCache\Content.MSO\989D8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veo\AppData\Local\Microsoft\Windows\INetCache\Content.MSO\989D829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718" cy="2023594"/>
                    </a:xfrm>
                    <a:prstGeom prst="rect">
                      <a:avLst/>
                    </a:prstGeom>
                    <a:noFill/>
                    <a:ln>
                      <a:noFill/>
                    </a:ln>
                  </pic:spPr>
                </pic:pic>
              </a:graphicData>
            </a:graphic>
          </wp:inline>
        </w:drawing>
      </w:r>
    </w:p>
    <w:p w14:paraId="2AA0C999" w14:textId="61AEC019" w:rsidR="00A07C77" w:rsidRDefault="00A07C77" w:rsidP="00A07C77">
      <w:pPr>
        <w:pStyle w:val="Heading4"/>
      </w:pPr>
      <w:r>
        <w:t>50-cities</w:t>
      </w:r>
    </w:p>
    <w:p w14:paraId="26F9400E" w14:textId="405D6EC5" w:rsidR="006A1370" w:rsidRDefault="006A1370" w:rsidP="006A1370">
      <w:r>
        <w:t>cities_50_1.dat results: (['c18', 'c35', 'c24', 'c29', 'c19', 'c7', 'c14', 'c23', 'c36', 'c6', 'c43', 'c46', 'c38', 'c45', 'c2', 'c40', 'c31', 'c20', 'c26', 'c49', 'c8', 'c37', 'c32', 'c33', 'c34', 'c22', 'c10', 'c0', 'c17', 'c12', 'c21', 'c28', 'c5', 'c1', 'c15', 'c39', 'c25', 'c13', 'c16', 'c4', 'c41', 'c27', 'c47', 'c44', 'c42', 'c30', 'c48', 'c3', 'c11', 'c9'</w:t>
      </w:r>
      <w:r w:rsidR="00A07C77">
        <w:t>, ‘c18’</w:t>
      </w:r>
      <w:r>
        <w:t>], 1678.2953765600348)</w:t>
      </w:r>
    </w:p>
    <w:p w14:paraId="431B1F38" w14:textId="7E8FF105" w:rsidR="006A1370" w:rsidRDefault="006A1370" w:rsidP="006A1370">
      <w:r>
        <w:t>cities_50_2.dat results: (['c37', 'c1', 'c42', 'c24', 'c27', 'c22', 'c38', 'c25', 'c11', 'c47', 'c40', 'c43', 'c10', 'c17', 'c39', 'c49', 'c3', 'c12', 'c13', 'c36', 'c46', 'c41', 'c8', 'c4', 'c35', 'c18', 'c0', 'c2', 'c23', 'c21', 'c30', 'c14', 'c6', 'c48', 'c33', 'c28', 'c44', 'c7', 'c16', 'c15', 'c9', 'c26', 'c19', 'c32', 'c5', 'c31', 'c20', 'c34', 'c29', 'c45'</w:t>
      </w:r>
      <w:r w:rsidR="00A07C77">
        <w:t>, ‘c37’</w:t>
      </w:r>
      <w:r>
        <w:t>], 2014.988617205455)</w:t>
      </w:r>
    </w:p>
    <w:p w14:paraId="02898D4A" w14:textId="335DFBA0" w:rsidR="006A1370" w:rsidRDefault="006A1370" w:rsidP="006A1370">
      <w:r>
        <w:t>cities_50_3.dat results: (['c0', 'c23', 'c38', 'c2', 'c26', 'c7', 'c4', 'c32', 'c18', 'c36', 'c37', 'c28', 'c43', 'c42', 'c45', 'c25', 'c14', 'c40', 'c21', 'c33', 'c3', 'c10', 'c49', 'c20', 'c27', 'c11', 'c13', 'c12', 'c15', 'c35', 'c46', 'c22', 'c1', 'c44', 'c41', 'c39', 'c16', 'c34', 'c5', 'c29', 'c17', 'c31', 'c47', 'c9', 'c8', 'c30', 'c19', 'c48', 'c24', 'c6'</w:t>
      </w:r>
      <w:r w:rsidR="00A07C77">
        <w:t>, ‘c0’</w:t>
      </w:r>
      <w:r>
        <w:t>], 1672.1816488953477)</w:t>
      </w:r>
    </w:p>
    <w:p w14:paraId="71FDF4E5" w14:textId="70E8ECFC" w:rsidR="006A1370" w:rsidRDefault="006A1370" w:rsidP="006A1370">
      <w:r>
        <w:t>cities_50_4.dat results: (['c27', 'c9', 'c7', 'c30', 'c11', 'c21', 'c46', 'c4', 'c39', 'c3', 'c47', 'c38', 'c42', 'c22', 'c25', 'c31', 'c13', 'c6', 'c33', 'c15', 'c40', 'c10', 'c48', 'c2', 'c34', 'c45', 'c35', 'c20', 'c32', 'c12', 'c29', 'c26', 'c44', 'c16', 'c41', 'c18', 'c8', 'c23', 'c24', 'c19', 'c14', 'c49', 'c28', 'c5', 'c1', 'c0', 'c36', 'c37', 'c17', 'c43'</w:t>
      </w:r>
      <w:r w:rsidR="00A07C77">
        <w:t>, ‘c27’</w:t>
      </w:r>
      <w:r>
        <w:t>], 1492.056993144261)</w:t>
      </w:r>
    </w:p>
    <w:p w14:paraId="36A8EB0F" w14:textId="6AF3DC34" w:rsidR="006A1370" w:rsidRDefault="006A1370" w:rsidP="006A1370">
      <w:r>
        <w:t>cities_50_5.dat results: (['c28', 'c3', 'c29', 'c26', 'c22', 'c42', 'c31', 'c14', 'c23', 'c49', 'c47', 'c2', 'c20', 'c19', 'c5', 'c30', 'c0', 'c45', 'c36', 'c4', 'c24', 'c21', 'c40', 'c44', 'c18', 'c32', 'c12', 'c43', 'c35', 'c38', 'c37', 'c46', 'c10', 'c16', 'c41', 'c15', 'c25', 'c8', 'c13', 'c27', 'c33', 'c7', 'c48', 'c6', 'c1', 'c34', 'c39', 'c11', 'c17', 'c9'</w:t>
      </w:r>
      <w:r w:rsidR="00A07C77">
        <w:t>, ‘c28’</w:t>
      </w:r>
      <w:r>
        <w:t>], 1606.4938210556943)</w:t>
      </w:r>
    </w:p>
    <w:p w14:paraId="049F78AA" w14:textId="468AD237" w:rsidR="00291869" w:rsidRDefault="006A1370" w:rsidP="006A1370">
      <w:r>
        <w:t>cities_50.dat NN results: 5359.401511639641</w:t>
      </w:r>
    </w:p>
    <w:p w14:paraId="56AF5588" w14:textId="47B6893C" w:rsidR="00A07C77" w:rsidRDefault="00A07C77" w:rsidP="006A1370">
      <w:r>
        <w:t xml:space="preserve">Mean Execution Time: </w:t>
      </w:r>
      <w:r w:rsidR="00082059">
        <w:t>4</w:t>
      </w:r>
      <w:r>
        <w:t>0.374</w:t>
      </w:r>
    </w:p>
    <w:p w14:paraId="7273CAE0" w14:textId="500E26AD" w:rsidR="00A07C77" w:rsidRDefault="00A07C77" w:rsidP="006A1370">
      <w:r>
        <w:t>Standard Deviation: 13.787</w:t>
      </w:r>
    </w:p>
    <w:p w14:paraId="15A4A254" w14:textId="5528E58C" w:rsidR="0000214A" w:rsidRDefault="0000214A" w:rsidP="0000214A">
      <w:pPr>
        <w:pStyle w:val="Heading4"/>
      </w:pPr>
      <w:r>
        <w:t>60-cities</w:t>
      </w:r>
    </w:p>
    <w:p w14:paraId="522CE424" w14:textId="194B6962" w:rsidR="0000214A" w:rsidRDefault="0000214A" w:rsidP="0000214A">
      <w:r>
        <w:t xml:space="preserve">cities_60_1.dat results: (['c52', 'c50', 'c49', 'c12', 'c43', 'c8', 'c36', 'c55', 'c32', 'c17', 'c26', 'c0', 'c27', 'c56', 'c19', 'c47', 'c34', 'c4', 'c7', 'c14', 'c45', 'c16', 'c22', 'c10', 'c53', 'c51', 'c21', 'c37', 'c15', 'c18', 'c57', 'c5', </w:t>
      </w:r>
      <w:r>
        <w:lastRenderedPageBreak/>
        <w:t>'c40', 'c24', 'c30', 'c29', 'c39', 'c13', 'c44', 'c9', 'c2', 'c48', 'c58', 'c31', 'c1', 'c11', 'c42', 'c38', 'c46', 'c20', 'c35', 'c33', 'c6', 'c3', 'c54', 'c23', 'c41', 'c28', 'c25', 'c59'</w:t>
      </w:r>
      <w:r w:rsidR="00020C11">
        <w:t>, ‘c52’</w:t>
      </w:r>
      <w:r>
        <w:t>], 1925.470527758225)</w:t>
      </w:r>
    </w:p>
    <w:p w14:paraId="1F39135E" w14:textId="4C2A8410" w:rsidR="0000214A" w:rsidRDefault="0000214A" w:rsidP="0000214A">
      <w:r>
        <w:t>cities_60_2.dat results: (['c11', 'c52', 'c39', 'c59', 'c38', 'c36', 'c42', 'c28', 'c54', 'c44', 'c16', 'c31', 'c34', 'c50', 'c41', 'c43', 'c14', 'c58', 'c48', 'c12', 'c4', 'c47', 'c22', 'c35', 'c56', 'c32', 'c7', 'c30', 'c25', 'c21', 'c40', 'c29', 'c3', 'c51', 'c19', 'c2', 'c18', 'c33', 'c5', 'c55', 'c9', 'c20', 'c15', 'c49', 'c53', 'c17', 'c6', 'c8', 'c57', 'c13', 'c0', 'c24', 'c10', 'c46', 'c37', 'c45', 'c23', 'c26', 'c1', 'c27'</w:t>
      </w:r>
      <w:r w:rsidR="00020C11">
        <w:t>, ‘c11’</w:t>
      </w:r>
      <w:r>
        <w:t>], 1782.1354274906887)</w:t>
      </w:r>
    </w:p>
    <w:p w14:paraId="6BA8D244" w14:textId="5F4BC712" w:rsidR="0000214A" w:rsidRDefault="0000214A" w:rsidP="0000214A">
      <w:r>
        <w:t>cities_60_3.dat results: (['c0', 'c56', 'c53', 'c32', 'c13', 'c3', 'c10', 'c26', 'c5', 'c15', 'c18', 'c7', 'c6', 'c30', 'c36', 'c40', 'c55', 'c27', 'c12', 'c54', 'c21', 'c14', 'c28', 'c39', 'c29', 'c34', 'c41', 'c38', 'c25', 'c42', 'c51', 'c47', 'c59', 'c31', 'c45', 'c37', 'c57', 'c58', 'c49', 'c2', 'c24', 'c46', 'c52', 'c50', 'c22', 'c19', 'c17', 'c33', 'c1', 'c11', 'c4', 'c48', 'c9', 'c20', 'c23', 'c8', 'c16', 'c35', 'c44', 'c43'</w:t>
      </w:r>
      <w:r w:rsidR="00020C11">
        <w:t>, ‘c0’</w:t>
      </w:r>
      <w:r>
        <w:t>], 1557.400445105938)</w:t>
      </w:r>
    </w:p>
    <w:p w14:paraId="469761BB" w14:textId="6FA2430C" w:rsidR="0000214A" w:rsidRDefault="0000214A" w:rsidP="0000214A">
      <w:r>
        <w:t>cities_60_4.dat results: (['c14', 'c18', 'c6', 'c54', 'c12', 'c27', 'c9', 'c24', 'c43', 'c4', 'c25', 'c33', 'c40', 'c5', 'c50', 'c49', 'c10', 'c30', 'c39', 'c45', 'c41', 'c29', 'c3', 'c46', 'c59', 'c52', 'c37', 'c55', 'c26', 'c8', 'c48', 'c53', 'c21', 'c19', 'c0', 'c57', 'c15', 'c31', 'c23', 'c58', 'c7', 'c22', 'c16', 'c11', 'c20', 'c42', 'c17', 'c35', 'c56', 'c1', 'c47', 'c34', 'c32', 'c2', 'c13', 'c38', 'c36', 'c51', 'c44', 'c28'</w:t>
      </w:r>
      <w:r w:rsidR="00020C11">
        <w:t>, ‘c14’</w:t>
      </w:r>
      <w:r>
        <w:t>], 1550.506506145416)</w:t>
      </w:r>
    </w:p>
    <w:p w14:paraId="388D137B" w14:textId="2E4A9AD6" w:rsidR="0000214A" w:rsidRDefault="0000214A" w:rsidP="0000214A">
      <w:r>
        <w:t>cities_60_5.dat results: (['c2', 'c15', 'c43', 'c52', 'c26', 'c10', 'c4', 'c13', 'c6', 'c9', 'c49', 'c47', 'c48', 'c59', 'c53', 'c33', 'c58', 'c42', 'c18', 'c14', 'c41', 'c7', 'c44', 'c50', 'c21', 'c55', 'c54', 'c35', 'c23', 'c37', 'c12', 'c5', 'c38', 'c51', 'c24', 'c11', 'c16', 'c32', 'c30', 'c1', 'c0', 'c40', 'c31', 'c3', 'c19', 'c20', 'c34', 'c25', 'c45', 'c27', 'c39', 'c56', 'c28', 'c57', 'c46', 'c17', 'c36', 'c29', 'c8', 'c22'</w:t>
      </w:r>
      <w:r w:rsidR="00020C11">
        <w:t>, ‘c2’</w:t>
      </w:r>
      <w:r>
        <w:t>], 2172.1163450374233)</w:t>
      </w:r>
    </w:p>
    <w:p w14:paraId="49EE8B52" w14:textId="1CFB1B81" w:rsidR="0000214A" w:rsidRDefault="0000214A" w:rsidP="0000214A">
      <w:r>
        <w:t>cities_60.dat NN results: 6761.3058919495</w:t>
      </w:r>
    </w:p>
    <w:p w14:paraId="685AF010" w14:textId="572B825A" w:rsidR="0000214A" w:rsidRDefault="0000214A" w:rsidP="0000214A">
      <w:r>
        <w:t>Mean Execution Time:</w:t>
      </w:r>
      <w:r w:rsidR="00082059">
        <w:t xml:space="preserve"> </w:t>
      </w:r>
      <w:r w:rsidR="00F44323">
        <w:t>6</w:t>
      </w:r>
      <w:r w:rsidR="00082059">
        <w:t>97.144</w:t>
      </w:r>
    </w:p>
    <w:p w14:paraId="65B90B18" w14:textId="1AB48090" w:rsidR="0000214A" w:rsidRDefault="0000214A" w:rsidP="0000214A">
      <w:r>
        <w:t>Standard Deviation:</w:t>
      </w:r>
      <w:r w:rsidR="00082059">
        <w:t xml:space="preserve"> </w:t>
      </w:r>
      <w:r w:rsidR="007A2136">
        <w:t>6</w:t>
      </w:r>
      <w:r w:rsidR="00082059">
        <w:t>1.112</w:t>
      </w:r>
    </w:p>
    <w:p w14:paraId="692B7828" w14:textId="5C5E5A00" w:rsidR="00A07C77" w:rsidRDefault="00A07C77" w:rsidP="00A07C77">
      <w:pPr>
        <w:pStyle w:val="Heading4"/>
      </w:pPr>
      <w:r>
        <w:t>80-cities</w:t>
      </w:r>
    </w:p>
    <w:p w14:paraId="0BF9900C" w14:textId="7E1FEF25" w:rsidR="00A07C77" w:rsidRDefault="00A07C77" w:rsidP="00A07C77">
      <w:r>
        <w:t>cities_80_1.dat results: (['c11', 'c46', 'c69', 'c18', 'c41', 'c70', 'c9', 'c15', 'c37', 'c48', 'c14', 'c63', 'c60', 'c16', 'c52', 'c1', 'c36', 'c53', 'c75', 'c28', 'c72', 'c34', 'c29', 'c5', 'c54', 'c77', 'c71', 'c35', 'c58', 'c33', 'c51', 'c65', 'c59', 'c30', 'c74', 'c57', 'c21', 'c47', 'c3', 'c12', 'c78', 'c62', 'c32', 'c39', 'c67', 'c23', 'c76', 'c8', 'c38', 'c17', 'c26', 'c49', 'c22', 'c43', 'c4', 'c64', 'c6', 'c56', 'c27', 'c20', 'c73', 'c13', 'c40', 'c68', 'c61', 'c31', 'c42', 'c2', 'c7', 'c24', 'c19', 'c25', 'c10', 'c0', 'c45', 'c79', 'c44', 'c50', 'c66', 'c55', ‘c11’</w:t>
      </w:r>
      <w:r w:rsidR="00A15914">
        <w:t>,</w:t>
      </w:r>
      <w:r>
        <w:t>], 1972.065825180104)</w:t>
      </w:r>
    </w:p>
    <w:p w14:paraId="0017DB74" w14:textId="4F015D76" w:rsidR="00A07C77" w:rsidRDefault="00A07C77" w:rsidP="00A07C77">
      <w:r>
        <w:t>cities_80_2.dat results: (['c40', 'c50', 'c33', 'c20', 'c39', 'c68', 'c69', 'c41', 'c67', 'c6', 'c43', 'c45', 'c4', 'c78', 'c72', 'c24', 'c26', 'c74', 'c1', 'c77', 'c42', 'c13', 'c16', 'c64', 'c14', 'c60', 'c51', 'c62', 'c59', 'c46', 'c76', 'c54', 'c15', 'c19', 'c12', 'c9', 'c10', 'c21', 'c32', 'c34', 'c18', 'c29', 'c66', 'c8', 'c73', 'c65', 'c35', 'c52', 'c0', 'c22', 'c25', 'c61', 'c5', 'c79', 'c36', 'c3', 'c57', 'c2', 'c49', 'c44', 'c30', 'c31', 'c56', 'c75', 'c63', 'c70', 'c53', 'c23', 'c48', 'c71', 'c58', 'c47', 'c17', 'c11', 'c37', 'c27', 'c55', 'c28', 'c7', 'c38', ‘c40’], 1866.3836921147774)</w:t>
      </w:r>
    </w:p>
    <w:p w14:paraId="2E4AA25F" w14:textId="44EB25F7" w:rsidR="00A07C77" w:rsidRDefault="00A07C77" w:rsidP="00A07C77">
      <w:r>
        <w:t>cities_80_3.dat results: (['c15', 'c32', 'c33', 'c19', 'c7', 'c46', 'c37', 'c27', 'c54', 'c18', 'c45', 'c70', 'c4', 'c38', 'c75', 'c55', 'c6', 'c34', 'c9', 'c69', 'c72', 'c59', 'c44', 'c30', 'c68', 'c26', 'c39', 'c17', 'c23', 'c1', 'c71', 'c63', 'c42', 'c47', 'c2', 'c57', 'c60', 'c31', 'c16', 'c40', 'c5', 'c11', 'c61', 'c58', 'c52', 'c21', 'c24', 'c29', 'c50', 'c65', 'c43', 'c76', 'c49', 'c22', 'c20', 'c62', 'c53', 'c10', 'c12', 'c28', 'c8', 'c3', 'c67', 'c36', 'c14', 'c64', 'c79', 'c73', 'c25', 'c78', 'c51', 'c77', 'c13', 'c0', 'c56', 'c74', 'c35', 'c41', 'c48', 'c66', ‘c15’], 2001.6047504632481)</w:t>
      </w:r>
    </w:p>
    <w:p w14:paraId="0043D6F5" w14:textId="6521EF8E" w:rsidR="00A07C77" w:rsidRDefault="00A07C77" w:rsidP="00A07C77">
      <w:r>
        <w:lastRenderedPageBreak/>
        <w:t>cities_80_4.dat results: (['c6', 'c48', 'c78', 'c10', 'c1', 'c75', 'c24', 'c76', 'c49', 'c12', 'c14', 'c26', 'c62', 'c30', 'c79', 'c53', 'c4', 'c23', 'c77', 'c13', 'c17', 'c73', 'c41', 'c65', 'c16', 'c63', 'c46', 'c11', 'c20', 'c37', 'c18', 'c59', 'c22', 'c50', 'c71', 'c45', 'c31', 'c35', 'c34', 'c27', 'c52', 'c36', 'c33', 'c15', 'c74', 'c7', 'c56', 'c28', 'c2', 'c72', 'c47', 'c51', 'c54', 'c66', 'c32', 'c38', 'c21', 'c25', 'c61', 'c69', 'c64', 'c29', 'c9', 'c60', 'c3', 'c68', 'c5', 'c57', 'c39', 'c0', 'c43', 'c40', 'c70', 'c42', 'c67', 'c8', 'c44', 'c55', 'c19', 'c58', ‘c6’], 2218.342916862223)</w:t>
      </w:r>
    </w:p>
    <w:p w14:paraId="459A17D8" w14:textId="4A0EBCB8" w:rsidR="00A07C77" w:rsidRDefault="00A07C77" w:rsidP="00A07C77">
      <w:r>
        <w:t>cities_80_5.dat results: (['c3', 'c52', 'c41', 'c66', 'c4', 'c13', 'c47', 'c18', 'c64', 'c32', 'c57', 'c5', 'c74', 'c73', 'c70', 'c22', 'c7', 'c61', 'c63', 'c0', 'c6', 'c69', 'c30', 'c27', 'c49', 'c77', 'c65', 'c23', 'c53', 'c44', 'c20', 'c45', 'c75', 'c55', 'c33', 'c58', 'c50', 'c26', 'c12', 'c56', 'c48', 'c39', 'c59', 'c79', 'c17', 'c2', 'c68', 'c1', 'c14', 'c11', 'c9', 'c34', 'c15', 'c10', 'c16', 'c24', 'c28', 'c54', 'c78', 'c60', 'c42', 'c46', 'c71', 'c51', 'c72', 'c40', 'c25', 'c35', 'c38', 'c62', 'c21', 'c8', 'c37', 'c36', 'c43', 'c76', 'c19', 'c67', 'c29', 'c31', ‘c3’], 1954.1911489182598)</w:t>
      </w:r>
    </w:p>
    <w:p w14:paraId="6D2F48FE" w14:textId="2AAF98F4" w:rsidR="00A07C77" w:rsidRDefault="00A07C77" w:rsidP="00A07C77">
      <w:r>
        <w:t>cities_80.dat NN results: 8992.68267140849</w:t>
      </w:r>
    </w:p>
    <w:p w14:paraId="2D8B9226" w14:textId="7E5BF0B5" w:rsidR="00A07C77" w:rsidRDefault="00A07C77" w:rsidP="00A07C77">
      <w:r>
        <w:t xml:space="preserve">Mean Execution Time: </w:t>
      </w:r>
      <w:r w:rsidR="00DF32A4">
        <w:t>1</w:t>
      </w:r>
      <w:r>
        <w:t>642.345</w:t>
      </w:r>
    </w:p>
    <w:p w14:paraId="00015255" w14:textId="7F7166B2" w:rsidR="0016075B" w:rsidRDefault="00A07C77" w:rsidP="00A07C77">
      <w:r>
        <w:t xml:space="preserve">Standard Deviation: </w:t>
      </w:r>
      <w:r w:rsidR="00647C05">
        <w:t>1</w:t>
      </w:r>
      <w:r>
        <w:t>33.944</w:t>
      </w:r>
    </w:p>
    <w:p w14:paraId="3C7DB89E" w14:textId="005B6C39" w:rsidR="00FA5D21" w:rsidRDefault="00BE0223" w:rsidP="00BE0223">
      <w:pPr>
        <w:pStyle w:val="Heading4"/>
      </w:pPr>
      <w:r>
        <w:t>100-cities</w:t>
      </w:r>
    </w:p>
    <w:p w14:paraId="64CB3931" w14:textId="7210FA2D" w:rsidR="00BE0223" w:rsidRDefault="00BE0223" w:rsidP="00BE0223">
      <w:r>
        <w:t>cities_100_1.dat results: (['c20', 'c2', 'c77', 'c0', 'c18', 'c6', 'c56', 'c73', 'c3', 'c9', 'c74', 'c61', 'c28', 'c98', 'c15', 'c8', 'c71', 'c25', 'c50', 'c69', 'c21', 'c14', 'c94', 'c34', 'c81', 'c42', 'c62', 'c84', 'c68', 'c55', 'c63', 'c33', 'c49', 'c89', 'c26', 'c13', 'c70', 'c96', 'c40', 'c92', 'c27', 'c95', 'c97', 'c36', 'c75', 'c66', 'c64', 'c88', 'c99', 'c37', 'c59', 'c83', 'c22', 'c17', 'c51', 'c80', 'c52', 'c46', 'c7', 'c58', 'c87', 'c48', 'c12', 'c90', 'c30', 'c93', 'c24', 'c41', 'c23', 'c10', 'c67', 'c31', 'c44', 'c60', 'c86', 'c19', 'c45', 'c72', 'c54', 'c4', 'c11', 'c47', 'c38', 'c29', 'c85', 'c82', 'c53', 'c39', 'c32', 'c91', 'c57', 'c1', 'c35', 'c43', 'c16', 'c78', 'c5', 'c79', 'c76', 'c65'</w:t>
      </w:r>
      <w:r>
        <w:t>, ‘c20’</w:t>
      </w:r>
      <w:r>
        <w:t>], 2401.386033041816)</w:t>
      </w:r>
    </w:p>
    <w:p w14:paraId="635DEC1C" w14:textId="22F26D8D" w:rsidR="00BE0223" w:rsidRDefault="00BE0223" w:rsidP="00BE0223">
      <w:r>
        <w:t>cities_100_2.dat results: (['c52', 'c92', 'c91', 'c3', 'c43', 'c49', 'c98', 'c64', 'c46', 'c31', 'c48', 'c11', 'c84', 'c26', 'c55', 'c0', 'c17', 'c65', 'c29', 'c16', 'c13', 'c89', 'c94', 'c69', 'c20', 'c59', 'c5', 'c8', 'c44', 'c7', 'c23', 'c19', 'c78', 'c85', 'c34', 'c81', 'c72', 'c83', 'c82', 'c53', 'c30', 'c21', 'c93', 'c36', 'c76', 'c96', 'c33', 'c57', 'c80', 'c1', 'c58', 'c22', 'c75', 'c2', 'c87', 'c39', 'c27', 'c42', 'c63', 'c10', 'c14', 'c61', 'c6', 'c50', 'c56', 'c73', 'c38', 'c62', 'c97', 'c68', 'c45', 'c18', 'c77', 'c74', 'c12', 'c54', 'c9', 'c60', 'c67', 'c28', 'c79', 'c4', 'c15', 'c41', 'c90', 'c66', 'c70', 'c32', 'c35', 'c37', 'c71', 'c95', 'c99', 'c86', 'c47', 'c88', 'c40', 'c24', 'c25', 'c51'</w:t>
      </w:r>
      <w:r>
        <w:t>, ‘c52’</w:t>
      </w:r>
      <w:r>
        <w:t>], 2389.410898256839)</w:t>
      </w:r>
    </w:p>
    <w:p w14:paraId="2537C9D0" w14:textId="15CFED6D" w:rsidR="00BE0223" w:rsidRDefault="00BE0223" w:rsidP="00BE0223">
      <w:r>
        <w:t>cities_100_3.dat results: (['c53', 'c7', 'c40', 'c35', 'c17', 'c31', 'c25', 'c74', 'c50', 'c16', 'c58', 'c51', 'c59', 'c47', 'c62', 'c95', 'c85', 'c46', 'c72', 'c44', 'c78', 'c81', 'c24', 'c4', 'c98', 'c14', 'c8', 'c37', 'c67', 'c86', 'c23', 'c55', 'c75', 'c1', 'c82', 'c63', 'c93', 'c88', 'c18', 'c5', 'c71', 'c39', 'c90', 'c61', 'c38', 'c83', 'c49', 'c27', 'c42', 'c64', 'c70', 'c45', 'c69', 'c0', 'c10', 'c36', 'c33', 'c99', 'c15', 'c87', 'c6', 'c68', 'c73', 'c9', 'c32', 'c96', 'c91', 'c84', 'c19', 'c60', 'c3', 'c54', 'c12', 'c41', 'c34', 'c77', 'c92', 'c22', 'c57', 'c52', 'c30', 'c48', 'c66', 'c26', 'c76', 'c11', 'c28', 'c56', 'c29', 'c21', 'c43', 'c89', 'c97', 'c65', 'c2', 'c79', 'c94', 'c20', 'c80', 'c13'</w:t>
      </w:r>
      <w:r>
        <w:t>, ‘c53’</w:t>
      </w:r>
      <w:r>
        <w:t>], 2356.4175037894356)</w:t>
      </w:r>
    </w:p>
    <w:p w14:paraId="6845E9A8" w14:textId="1A66BEF0" w:rsidR="00BE0223" w:rsidRDefault="00BE0223" w:rsidP="00BE0223">
      <w:r>
        <w:t xml:space="preserve">cities_100_4.dat results: (['c6', 'c96', 'c73', 'c71', 'c16', 'c28', 'c33', 'c58', 'c1', 'c9', 'c92', 'c70', 'c95', 'c3', 'c0', 'c80', 'c89', 'c38', 'c98', 'c39', 'c56', 'c35', 'c52', 'c40', 'c55', 'c54', 'c60', 'c63', 'c75', 'c57', 'c66', 'c17', 'c44', 'c65', 'c90', 'c81', 'c4', 'c84', 'c45', 'c20', 'c49', 'c25', 'c61', 'c72', 'c5', 'c97', 'c64', 'c77', 'c91', 'c47', 'c46', 'c32', 'c79', 'c15', 'c19', 'c51', 'c14', 'c67', 'c12', 'c8', 'c21', 'c87', 'c78', 'c18', 'c30', 'c88', 'c85', 'c22', 'c7', 'c34', 'c68', 'c82', 'c23', 'c93', 'c31', 'c59', 'c10', 'c24', 'c29', 'c26', 'c41', 'c50', 'c86', 'c99', 'c37', 'c48', </w:t>
      </w:r>
      <w:r>
        <w:lastRenderedPageBreak/>
        <w:t>'c94', 'c43', 'c69', 'c83', 'c13', 'c11', 'c74', 'c36', 'c53', 'c2', 'c62', 'c42', 'c76', 'c27'</w:t>
      </w:r>
      <w:r>
        <w:t>, ‘c6’</w:t>
      </w:r>
      <w:r>
        <w:t>], 2407.119074993301)</w:t>
      </w:r>
    </w:p>
    <w:p w14:paraId="5D21BB9B" w14:textId="7104ED2C" w:rsidR="00BE0223" w:rsidRDefault="00BE0223" w:rsidP="00BE0223">
      <w:r>
        <w:t>cities_100_5.dat results: (['c67', 'c82', 'c89', 'c59', 'c30', 'c29', 'c17', 'c38', 'c84', 'c73', 'c18', 'c26', 'c58', 'c62', 'c54', 'c3', 'c50', 'c66', 'c72', 'c32', 'c12', 'c36', 'c74', 'c39', 'c7', 'c16', 'c0', 'c90', 'c91', 'c37', 'c63', 'c55', 'c78', 'c46', 'c14', 'c27', 'c24', 'c68', 'c80', 'c76', 'c8', 'c21', 'c86', 'c42', 'c9', 'c52', 'c11', 'c57', 'c47', 'c45', 'c64', 'c79', 'c15', 'c51', 'c1', 'c56', 'c5', 'c25', 'c85', 'c49', 'c43', 'c23', 'c88', 'c99', 'c75', 'c13', 'c97', 'c20', 'c10', 'c35', 'c4', 'c92', 'c31', 'c98', 'c65', 'c6', 'c83', 'c61', 'c2', 'c77', 'c28', 'c22', 'c87', 'c81', 'c33', 'c70', 'c96', 'c53', 'c93', 'c69', 'c95', 'c19', 'c41', 'c40', 'c48', 'c34', 'c60', 'c94', 'c44', 'c71'</w:t>
      </w:r>
      <w:r>
        <w:t>, ‘c67’</w:t>
      </w:r>
      <w:r>
        <w:t>], 2127.1308295918607)</w:t>
      </w:r>
    </w:p>
    <w:p w14:paraId="4E538605" w14:textId="650B98C2" w:rsidR="00BE0223" w:rsidRDefault="00BE0223" w:rsidP="00BE0223">
      <w:r>
        <w:t>cities_100.dat NN results: 9573.587177661402</w:t>
      </w:r>
    </w:p>
    <w:p w14:paraId="08F03A59" w14:textId="132F9077" w:rsidR="00BE0223" w:rsidRDefault="00BE0223" w:rsidP="00BE0223">
      <w:r>
        <w:t xml:space="preserve">Mean Execution Time: </w:t>
      </w:r>
      <w:r w:rsidR="00857875">
        <w:t>39</w:t>
      </w:r>
      <w:bookmarkStart w:id="0" w:name="_GoBack"/>
      <w:bookmarkEnd w:id="0"/>
      <w:r w:rsidR="00DF63C5">
        <w:t>06.416</w:t>
      </w:r>
    </w:p>
    <w:p w14:paraId="7E0EBBDC" w14:textId="3EAA74C1" w:rsidR="00BE0223" w:rsidRDefault="00BE0223" w:rsidP="00BE0223">
      <w:r>
        <w:t>Standard Deviation: 242.501</w:t>
      </w:r>
    </w:p>
    <w:p w14:paraId="04EE5D50" w14:textId="5D6D3FBF" w:rsidR="00291869" w:rsidRDefault="00291869" w:rsidP="00291869">
      <w:pPr>
        <w:pStyle w:val="Heading4"/>
      </w:pPr>
      <w:r>
        <w:t>Discussion</w:t>
      </w:r>
    </w:p>
    <w:p w14:paraId="692679A3" w14:textId="5A5163CF" w:rsidR="00221F47" w:rsidRDefault="00A22B72" w:rsidP="00291869">
      <w:r>
        <w:t xml:space="preserve">Averaged over a couple of runs, we chose </w:t>
      </w:r>
      <m:oMath>
        <m:r>
          <w:rPr>
            <w:rFonts w:ascii="Cambria Math" w:hAnsi="Cambria Math"/>
          </w:rPr>
          <m:t>m</m:t>
        </m:r>
      </m:oMath>
      <w:r>
        <w:t xml:space="preserve"> to match the number of cities in the problem-space</w:t>
      </w:r>
      <w:r w:rsidR="00221F47">
        <w:t xml:space="preserve"> (one city for each ant), and the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221F47">
        <w:rPr>
          <w:rFonts w:eastAsiaTheme="minorEastAsia"/>
        </w:rPr>
        <w:t xml:space="preserve"> </w:t>
      </w:r>
      <w:r w:rsidR="00221F47">
        <w:t xml:space="preserve">value to be small enough to have a decent run-time. We found that this compromise of parameters provided good solutions in a reasonable amount of time, since we wanted enough ants to explore the problem-space, but over a reasonable amount of iterations such that the run-time of the algorithm did not take too long as problem-space sizes increased. </w:t>
      </w:r>
      <w:r w:rsidR="0000214A">
        <w:t>We noticed that as we increased the number of ants m to match the number of cities, that the quality of our solutions improved and we noticed that when we increased the number of iterations, the more stable our solutions were (more likely to produce good results).</w:t>
      </w:r>
      <w:r w:rsidR="00345E44">
        <w:t xml:space="preserve"> This is supported by the empirical results from the original AS algorithm, as they noticed that it took more than twenty ants to bias a path, and that pheromone influence is exponential rather than linear.</w:t>
      </w:r>
    </w:p>
    <w:p w14:paraId="33C5D025" w14:textId="67624972" w:rsidR="00863508" w:rsidRDefault="00A22B72" w:rsidP="00291869">
      <w:r>
        <w:t>On a ten-run averaged Nearest-Neighbor solution, the AS algorithm provides an improvement of solution path-length by a factor of two (a solution that is twice as good).</w:t>
      </w:r>
      <w:r w:rsidR="00221F47">
        <w:t xml:space="preserve"> </w:t>
      </w:r>
      <w:r w:rsidR="0042309E">
        <w:t>Sh</w:t>
      </w:r>
      <w:r w:rsidR="00221F47">
        <w:t>owing that on average, our algorithm finds an optimal-solution</w:t>
      </w:r>
      <w:r w:rsidR="0042309E">
        <w:t xml:space="preserve"> that is twice as good, indicating that our algorithm does a decent job at exploring the search space, and seeking out a solution close to if not the global optima.</w:t>
      </w:r>
    </w:p>
    <w:p w14:paraId="5191D660" w14:textId="5DD045DA" w:rsidR="00924561" w:rsidRDefault="004A46B2" w:rsidP="00291869">
      <w:r>
        <w:t>On our generated TSP problems, the AS algorithm outperforms the NN algorithm by over a factor of two in most cases, with the best runs beating the NN algorithm by providing a solution three-times as good. This is expected since the NN algorithm greedily chooses the closest path, which as the problem search-space increases, causes poorer and poorer solutions</w:t>
      </w:r>
      <w:r w:rsidR="00A865AC">
        <w:t>.</w:t>
      </w:r>
    </w:p>
    <w:p w14:paraId="2911610F" w14:textId="366AE762" w:rsidR="00780392" w:rsidRDefault="00A865AC" w:rsidP="00291869">
      <w:r>
        <w:t>In regards to the run-time on our generated TSP problems, a</w:t>
      </w:r>
      <w:r w:rsidR="00E321BC">
        <w:t>s the problem-size increased, we also increased the number of ants (without increasing the number of iterations in order to preserve lower run-times, as discussed above). As the number of cities increased, the time it took to execute the algorithm also increased. This is natural since the number of ants to create solutions will increase the number of calculations. For the most part, the algorithm is relatively stable, and execution times don’t vary too much (standard deviation).</w:t>
      </w:r>
    </w:p>
    <w:p w14:paraId="60D0DAA5" w14:textId="64012B76" w:rsidR="0016075B" w:rsidRDefault="00A865AC" w:rsidP="00291869">
      <w:r>
        <w:t>Comparing AS and SA algorithms, i</w:t>
      </w:r>
      <w:r w:rsidR="0016075B">
        <w:t xml:space="preserve">n terms of the quality of solutions, the AS seems to find comparably better solutions more often, delivering overall better quality and stability. This may </w:t>
      </w:r>
      <w:r w:rsidR="00ED705B">
        <w:t xml:space="preserve">simply be due to our </w:t>
      </w:r>
      <w:r w:rsidR="00ED705B">
        <w:lastRenderedPageBreak/>
        <w:t>implementation differences, as the SA algorithm still outperforms the NN algorithm</w:t>
      </w:r>
      <w:r w:rsidR="00575FE7">
        <w:t xml:space="preserve"> (</w:t>
      </w:r>
      <w:r w:rsidR="00115222">
        <w:t xml:space="preserve">even though it does not outperform at the same scale as </w:t>
      </w:r>
      <w:r w:rsidR="00A76DC0">
        <w:t xml:space="preserve">the </w:t>
      </w:r>
      <w:r w:rsidR="00115222">
        <w:t xml:space="preserve">AS </w:t>
      </w:r>
      <w:r w:rsidR="00A76DC0">
        <w:t xml:space="preserve">algorithm </w:t>
      </w:r>
      <w:r w:rsidR="00115222">
        <w:t>does</w:t>
      </w:r>
      <w:r w:rsidR="00575FE7">
        <w:t>)</w:t>
      </w:r>
      <w:r w:rsidR="00ED705B">
        <w:t>.</w:t>
      </w:r>
      <w:r w:rsidR="0016075B">
        <w:t xml:space="preserve"> </w:t>
      </w:r>
      <w:r w:rsidR="00C459DC">
        <w:t>However, t</w:t>
      </w:r>
      <w:r w:rsidR="0016075B">
        <w:t xml:space="preserve">he execution times of the SA is exceptionally faster than the AS algorithm. This can be mostly attributed to the fact that we increased the number of ants to match the problem search-space (number of cities) which drastically increased run-time, while in SA, </w:t>
      </w:r>
      <w:r w:rsidR="00BD1673">
        <w:t xml:space="preserve">the run-time is only controlled by number of iterations and number of acceptances/tries before the temperature is dropped. In AS, because of the nature of collective-work, more calculations must be made and taken into account, and thus the run-time should </w:t>
      </w:r>
      <w:r w:rsidR="0082046F">
        <w:t xml:space="preserve">be </w:t>
      </w:r>
      <w:r w:rsidR="00BD1673">
        <w:t>expected to be higher than in SA when all other factors are comparable.</w:t>
      </w:r>
    </w:p>
    <w:p w14:paraId="147CA00B" w14:textId="44DDB058" w:rsidR="006B5FF5" w:rsidRDefault="006B5FF5" w:rsidP="006B5FF5">
      <w:pPr>
        <w:pStyle w:val="Heading4"/>
      </w:pPr>
      <w:r>
        <w:t>Conclusion</w:t>
      </w:r>
    </w:p>
    <w:p w14:paraId="07C2F936" w14:textId="425C1E02" w:rsidR="006B5FF5" w:rsidRPr="006B5FF5" w:rsidRDefault="006B5FF5" w:rsidP="006B5FF5">
      <w:r>
        <w:t xml:space="preserve">In conclusion, our Ant Search algorithm optimizes a solution path that performs at least twice as well as the baseline Nearest-Neighbor algorithm, and compares favorably to the Simulated Annealing algorithm presented in the previous TP. </w:t>
      </w:r>
    </w:p>
    <w:sectPr w:rsidR="006B5FF5" w:rsidRPr="006B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1582144"/>
    <w:docVar w:name="VerbatimVersion" w:val="5.1"/>
  </w:docVars>
  <w:rsids>
    <w:rsidRoot w:val="00084230"/>
    <w:rsid w:val="0000214A"/>
    <w:rsid w:val="000139A3"/>
    <w:rsid w:val="00020C11"/>
    <w:rsid w:val="00082059"/>
    <w:rsid w:val="00084230"/>
    <w:rsid w:val="000B686D"/>
    <w:rsid w:val="00100833"/>
    <w:rsid w:val="00104529"/>
    <w:rsid w:val="00105942"/>
    <w:rsid w:val="00107396"/>
    <w:rsid w:val="00115222"/>
    <w:rsid w:val="001250C1"/>
    <w:rsid w:val="00144A4C"/>
    <w:rsid w:val="0016075B"/>
    <w:rsid w:val="00176AB0"/>
    <w:rsid w:val="00177B7D"/>
    <w:rsid w:val="0018322D"/>
    <w:rsid w:val="001835DD"/>
    <w:rsid w:val="001B5776"/>
    <w:rsid w:val="001E527A"/>
    <w:rsid w:val="001F78CE"/>
    <w:rsid w:val="00215092"/>
    <w:rsid w:val="00221F47"/>
    <w:rsid w:val="00251FC7"/>
    <w:rsid w:val="00277D2E"/>
    <w:rsid w:val="002855A7"/>
    <w:rsid w:val="00291869"/>
    <w:rsid w:val="002B146A"/>
    <w:rsid w:val="002B5E17"/>
    <w:rsid w:val="002F52D5"/>
    <w:rsid w:val="00315690"/>
    <w:rsid w:val="00316B75"/>
    <w:rsid w:val="0032379B"/>
    <w:rsid w:val="00325646"/>
    <w:rsid w:val="00344764"/>
    <w:rsid w:val="00345E44"/>
    <w:rsid w:val="003460F2"/>
    <w:rsid w:val="0038158C"/>
    <w:rsid w:val="003902BA"/>
    <w:rsid w:val="003A09E2"/>
    <w:rsid w:val="003B29EE"/>
    <w:rsid w:val="003B5A11"/>
    <w:rsid w:val="00407037"/>
    <w:rsid w:val="004163D9"/>
    <w:rsid w:val="0042309E"/>
    <w:rsid w:val="0042346C"/>
    <w:rsid w:val="004605D6"/>
    <w:rsid w:val="00461EEA"/>
    <w:rsid w:val="004A46B2"/>
    <w:rsid w:val="004C60E8"/>
    <w:rsid w:val="004E3579"/>
    <w:rsid w:val="004E51BA"/>
    <w:rsid w:val="004E728B"/>
    <w:rsid w:val="004F39E0"/>
    <w:rsid w:val="00537BD5"/>
    <w:rsid w:val="0057268A"/>
    <w:rsid w:val="00575FE7"/>
    <w:rsid w:val="005A4002"/>
    <w:rsid w:val="005A693D"/>
    <w:rsid w:val="005D2912"/>
    <w:rsid w:val="006065BD"/>
    <w:rsid w:val="00645FA9"/>
    <w:rsid w:val="00647866"/>
    <w:rsid w:val="00647C05"/>
    <w:rsid w:val="00665003"/>
    <w:rsid w:val="006744C6"/>
    <w:rsid w:val="006A1370"/>
    <w:rsid w:val="006A2AD0"/>
    <w:rsid w:val="006B5FF5"/>
    <w:rsid w:val="006C2375"/>
    <w:rsid w:val="006D4ECC"/>
    <w:rsid w:val="00722258"/>
    <w:rsid w:val="007243E5"/>
    <w:rsid w:val="00766EA0"/>
    <w:rsid w:val="00780392"/>
    <w:rsid w:val="007A2136"/>
    <w:rsid w:val="007A2226"/>
    <w:rsid w:val="007D68CC"/>
    <w:rsid w:val="007F5B66"/>
    <w:rsid w:val="0082046F"/>
    <w:rsid w:val="00823A1C"/>
    <w:rsid w:val="00845B9D"/>
    <w:rsid w:val="00857875"/>
    <w:rsid w:val="00860984"/>
    <w:rsid w:val="00863508"/>
    <w:rsid w:val="008B3ECB"/>
    <w:rsid w:val="008B488D"/>
    <w:rsid w:val="008B4E85"/>
    <w:rsid w:val="008C1B2E"/>
    <w:rsid w:val="0091627E"/>
    <w:rsid w:val="0092015E"/>
    <w:rsid w:val="00924561"/>
    <w:rsid w:val="00961EF1"/>
    <w:rsid w:val="00962A07"/>
    <w:rsid w:val="0097032B"/>
    <w:rsid w:val="009D2EAD"/>
    <w:rsid w:val="009D54B2"/>
    <w:rsid w:val="009E1922"/>
    <w:rsid w:val="009E784F"/>
    <w:rsid w:val="009F7ED2"/>
    <w:rsid w:val="00A07C77"/>
    <w:rsid w:val="00A15914"/>
    <w:rsid w:val="00A22B72"/>
    <w:rsid w:val="00A76DC0"/>
    <w:rsid w:val="00A865AC"/>
    <w:rsid w:val="00A93661"/>
    <w:rsid w:val="00A95652"/>
    <w:rsid w:val="00AC0AB8"/>
    <w:rsid w:val="00B33C6D"/>
    <w:rsid w:val="00B4508F"/>
    <w:rsid w:val="00B55AD5"/>
    <w:rsid w:val="00B72FFE"/>
    <w:rsid w:val="00B8057C"/>
    <w:rsid w:val="00BD1673"/>
    <w:rsid w:val="00BD6238"/>
    <w:rsid w:val="00BE0223"/>
    <w:rsid w:val="00BF593B"/>
    <w:rsid w:val="00BF773A"/>
    <w:rsid w:val="00BF7E81"/>
    <w:rsid w:val="00C13773"/>
    <w:rsid w:val="00C17CC8"/>
    <w:rsid w:val="00C459DC"/>
    <w:rsid w:val="00C83417"/>
    <w:rsid w:val="00C9604F"/>
    <w:rsid w:val="00CA19AA"/>
    <w:rsid w:val="00CC5298"/>
    <w:rsid w:val="00CD736E"/>
    <w:rsid w:val="00CD798D"/>
    <w:rsid w:val="00CE161E"/>
    <w:rsid w:val="00CF59A8"/>
    <w:rsid w:val="00D325A9"/>
    <w:rsid w:val="00D36A8A"/>
    <w:rsid w:val="00D43908"/>
    <w:rsid w:val="00D61409"/>
    <w:rsid w:val="00D6691E"/>
    <w:rsid w:val="00D71170"/>
    <w:rsid w:val="00DA1C92"/>
    <w:rsid w:val="00DA25D4"/>
    <w:rsid w:val="00DA6538"/>
    <w:rsid w:val="00DB6A10"/>
    <w:rsid w:val="00DE3FAA"/>
    <w:rsid w:val="00DF32A4"/>
    <w:rsid w:val="00DF63C5"/>
    <w:rsid w:val="00E04F4F"/>
    <w:rsid w:val="00E15E75"/>
    <w:rsid w:val="00E321BC"/>
    <w:rsid w:val="00E402A7"/>
    <w:rsid w:val="00E5262C"/>
    <w:rsid w:val="00EC7DC4"/>
    <w:rsid w:val="00ED30CF"/>
    <w:rsid w:val="00ED705B"/>
    <w:rsid w:val="00F176EF"/>
    <w:rsid w:val="00F44323"/>
    <w:rsid w:val="00F45E10"/>
    <w:rsid w:val="00F625E2"/>
    <w:rsid w:val="00F6364A"/>
    <w:rsid w:val="00F9113A"/>
    <w:rsid w:val="00FA5D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B4E5"/>
  <w15:chartTrackingRefBased/>
  <w15:docId w15:val="{610A8E7D-86E3-4052-AC67-9A79B8E7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4230"/>
    <w:rPr>
      <w:rFonts w:ascii="Calibri" w:hAnsi="Calibri" w:cs="Calibri"/>
    </w:rPr>
  </w:style>
  <w:style w:type="paragraph" w:styleId="Heading1">
    <w:name w:val="heading 1"/>
    <w:aliases w:val="Pocket"/>
    <w:basedOn w:val="Normal"/>
    <w:next w:val="Normal"/>
    <w:link w:val="Heading1Char"/>
    <w:qFormat/>
    <w:rsid w:val="000842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842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842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842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842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4230"/>
  </w:style>
  <w:style w:type="character" w:customStyle="1" w:styleId="Heading1Char">
    <w:name w:val="Heading 1 Char"/>
    <w:aliases w:val="Pocket Char"/>
    <w:basedOn w:val="DefaultParagraphFont"/>
    <w:link w:val="Heading1"/>
    <w:rsid w:val="000842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8423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8423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84230"/>
    <w:rPr>
      <w:rFonts w:ascii="Calibri" w:eastAsiaTheme="majorEastAsia" w:hAnsi="Calibri" w:cstheme="majorBidi"/>
      <w:b/>
      <w:iCs/>
      <w:sz w:val="26"/>
    </w:rPr>
  </w:style>
  <w:style w:type="character" w:styleId="Emphasis">
    <w:name w:val="Emphasis"/>
    <w:basedOn w:val="DefaultParagraphFont"/>
    <w:uiPriority w:val="7"/>
    <w:qFormat/>
    <w:rsid w:val="00084230"/>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84230"/>
    <w:rPr>
      <w:b/>
      <w:bCs/>
      <w:sz w:val="26"/>
      <w:u w:val="single"/>
    </w:rPr>
  </w:style>
  <w:style w:type="character" w:customStyle="1" w:styleId="StyleUnderline">
    <w:name w:val="Style Underline"/>
    <w:aliases w:val="Underline"/>
    <w:basedOn w:val="DefaultParagraphFont"/>
    <w:uiPriority w:val="6"/>
    <w:qFormat/>
    <w:rsid w:val="00084230"/>
    <w:rPr>
      <w:b w:val="0"/>
      <w:sz w:val="22"/>
      <w:u w:val="single"/>
    </w:rPr>
  </w:style>
  <w:style w:type="character" w:styleId="Hyperlink">
    <w:name w:val="Hyperlink"/>
    <w:basedOn w:val="DefaultParagraphFont"/>
    <w:uiPriority w:val="99"/>
    <w:semiHidden/>
    <w:unhideWhenUsed/>
    <w:rsid w:val="00084230"/>
    <w:rPr>
      <w:color w:val="auto"/>
      <w:u w:val="none"/>
    </w:rPr>
  </w:style>
  <w:style w:type="character" w:styleId="FollowedHyperlink">
    <w:name w:val="FollowedHyperlink"/>
    <w:basedOn w:val="DefaultParagraphFont"/>
    <w:uiPriority w:val="99"/>
    <w:semiHidden/>
    <w:unhideWhenUsed/>
    <w:rsid w:val="00084230"/>
    <w:rPr>
      <w:color w:val="auto"/>
      <w:u w:val="none"/>
    </w:rPr>
  </w:style>
  <w:style w:type="character" w:styleId="PlaceholderText">
    <w:name w:val="Placeholder Text"/>
    <w:basedOn w:val="DefaultParagraphFont"/>
    <w:uiPriority w:val="99"/>
    <w:unhideWhenUsed/>
    <w:rsid w:val="00084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2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5B2A1-D3C3-4352-90D2-C150B8EE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1303</TotalTime>
  <Pages>7</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55</cp:revision>
  <dcterms:created xsi:type="dcterms:W3CDTF">2019-11-09T08:40:00Z</dcterms:created>
  <dcterms:modified xsi:type="dcterms:W3CDTF">2019-11-10T06:23:00Z</dcterms:modified>
</cp:coreProperties>
</file>